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Heading1"/>
      </w:pPr>
      <w:r>
        <w:t>July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r>
        <w:tc>
          <w:tcPr>
            <w:tcW w:w="11" w:type="pct"/>
          </w:tcPr>
          <w:p>
            <w:r>
              <w:t>Monday</w:t>
            </w:r>
          </w:p>
        </w:tc>
        <w:tc>
          <w:tcPr>
            <w:tcW w:w="11" w:type="pct"/>
          </w:tcPr>
          <w:p>
            <w:r>
              <w:t>Tuesday</w:t>
            </w:r>
          </w:p>
        </w:tc>
        <w:tc>
          <w:tcPr>
            <w:tcW w:w="11" w:type="pct"/>
          </w:tcPr>
          <w:p>
            <w:r>
              <w:t>Wednesday</w:t>
            </w:r>
          </w:p>
        </w:tc>
        <w:tc>
          <w:tcPr>
            <w:tcW w:w="11" w:type="pct"/>
          </w:tcPr>
          <w:p>
            <w:r>
              <w:t>Thursday</w:t>
            </w:r>
          </w:p>
        </w:tc>
        <w:tc>
          <w:tcPr>
            <w:tcW w:w="11" w:type="pct"/>
          </w:tcPr>
          <w:p>
            <w:r>
              <w:t>Friday</w:t>
            </w:r>
          </w:p>
        </w:tc>
        <w:tc>
          <w:tcPr>
            <w:tcW w:w="11" w:type="pct"/>
          </w:tcPr>
          <w:p>
            <w:r>
              <w:t>Saturday</w:t>
            </w:r>
          </w:p>
        </w:tc>
        <w:tc>
          <w:tcPr>
            <w:tcW w:w="11" w:type="pct"/>
          </w:tcPr>
          <w:p>
            <w:r>
              <w:t>Sunday</w:t>
            </w:r>
          </w:p>
        </w:tc>
      </w:tr>
      <w:tr>
        <w:tc>
          <w:tcPr>
            <w:tcW w:w="11" w:type="pct"/>
          </w:tcPr>
          <w:p>
            <w:r>
              <w:t/>
            </w:r>
          </w:p>
        </w:tc>
        <w:tc>
          <w:tcPr>
            <w:tcW w:w="11" w:type="pct"/>
          </w:tcPr>
          <w:p>
            <w:r>
              <w:t>1</w:t>
              <w:br/>
              <w:t xml:space="preserve">F1=CHD F2=WSH</w:t>
              <w:br/>
              <w:t xml:space="preserve">LOCUM 2</w:t>
              <w:br/>
              <w:t xml:space="preserve">KHN</w:t>
              <w:br/>
              <w:t xml:space="preserve">COL</w:t>
              <w:br/>
              <w:t xml:space="preserve">BRUL</w:t>
              <w:br/>
              <w:t xml:space="preserve">W/C/E</w:t>
              <w:br/>
              <w:t xml:space="preserve">CHNG</w:t>
              <w:br/>
              <w:t xml:space="preserve">DAW</w:t>
              <w:br/>
              <w:t xml:space="preserve">JNIS</w:t>
              <w:br/>
              <w:t xml:space="preserve">AJN</w:t>
              <w:br/>
              <w:t xml:space="preserve">MYR</w:t>
              <w:br/>
              <w:t xml:space="preserve">L/M/H2</w:t>
              <w:br/>
              <w:t xml:space="preserve">FRCP1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2</w:t>
              <w:br/>
              <w:t xml:space="preserve">F1=LAV F2=H/W</w:t>
              <w:br/>
              <w:t xml:space="preserve">HD/Z</w:t>
              <w:br/>
              <w:t xml:space="preserve">LOCUM 1</w:t>
              <w:br/>
              <w:t xml:space="preserve">KHN</w:t>
              <w:br/>
              <w:t xml:space="preserve">L/M/H1</w:t>
              <w:br/>
              <w:t xml:space="preserve">G/P.JS</w:t>
              <w:br/>
              <w:t xml:space="preserve">FYZ</w:t>
              <w:br/>
              <w:t xml:space="preserve">JA/JI</w:t>
              <w:br/>
              <w:t xml:space="preserve">JNIS</w:t>
              <w:br/>
              <w:t xml:space="preserve">KHO</w:t>
              <w:br/>
              <w:t xml:space="preserve">DAW</w:t>
              <w:br/>
              <w:t xml:space="preserve">L/M/H2</w:t>
              <w:br/>
              <w:t xml:space="preserve">CHNG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3</w:t>
              <w:br/>
              <w:t xml:space="preserve">F1=KHN F2=JA/JI</w:t>
              <w:br/>
              <w:t xml:space="preserve">SCTT</w:t>
              <w:br/>
              <w:t xml:space="preserve">BRO</w:t>
              <w:br/>
              <w:t xml:space="preserve">CHD</w:t>
              <w:br/>
              <w:t xml:space="preserve"> </w:t>
              <w:br/>
              <w:t xml:space="preserve">G/P.JS</w:t>
              <w:br/>
              <w:t xml:space="preserve">CH/X</w:t>
              <w:br/>
              <w:t xml:space="preserve">C/O</w:t>
              <w:br/>
              <w:t xml:space="preserve">HD/Z</w:t>
              <w:br/>
              <w:t xml:space="preserve">KND</w:t>
              <w:br/>
              <w:t xml:space="preserve">JNIS</w:t>
              <w:br/>
              <w:t xml:space="preserve">FYZ</w:t>
              <w:br/>
              <w:t xml:space="preserve">FRCP1</w:t>
              <w:br/>
              <w:t xml:space="preserve">L/M/H2</w:t>
              <w:br/>
            </w:r>
          </w:p>
        </w:tc>
        <w:tc>
          <w:tcPr>
            <w:tcW w:w="11" w:type="pct"/>
          </w:tcPr>
          <w:p>
            <w:r>
              <w:t>4</w:t>
              <w:br/>
              <w:t xml:space="preserve">F1=LAV F2=JA/JI</w:t>
              <w:br/>
              <w:t xml:space="preserve">LOCUM 1</w:t>
              <w:br/>
              <w:t xml:space="preserve">SCTT</w:t>
              <w:br/>
              <w:t xml:space="preserve">CHD</w:t>
              <w:br/>
              <w:t xml:space="preserve"> </w:t>
              <w:br/>
              <w:t xml:space="preserve">H/B</w:t>
              <w:br/>
              <w:t xml:space="preserve">MYR</w:t>
              <w:br/>
              <w:t xml:space="preserve">G/P.JS</w:t>
              <w:br/>
              <w:t xml:space="preserve">H/W</w:t>
              <w:br/>
              <w:t xml:space="preserve">HD/Z</w:t>
              <w:br/>
              <w:t xml:space="preserve">FYZ</w:t>
              <w:br/>
              <w:t xml:space="preserve">L/M/H1</w:t>
              <w:br/>
              <w:t xml:space="preserve">C/O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5</w:t>
              <w:br/>
              <w:t xml:space="preserve">F1=AN F2=BRO</w:t>
              <w:br/>
              <w:t xml:space="preserve">LOCUM 1</w:t>
              <w:br/>
              <w:t xml:space="preserve">CH/X</w:t>
              <w:br/>
              <w:t xml:space="preserve">H/B</w:t>
              <w:br/>
              <w:t xml:space="preserve"> </w:t>
              <w:br/>
              <w:t xml:space="preserve">TU</w:t>
              <w:br/>
              <w:t xml:space="preserve">SCTT</w:t>
              <w:br/>
              <w:t xml:space="preserve">BRUL</w:t>
              <w:br/>
              <w:t xml:space="preserve">G/P.JS</w:t>
              <w:br/>
              <w:t xml:space="preserve">CLS</w:t>
              <w:br/>
              <w:t xml:space="preserve">KHO</w:t>
              <w:br/>
              <w:t xml:space="preserve">HD/Z</w:t>
              <w:br/>
              <w:t xml:space="preserve">FRCP1</w:t>
              <w:br/>
              <w:t xml:space="preserve">SAL</w:t>
              <w:br/>
            </w:r>
          </w:p>
        </w:tc>
        <w:tc>
          <w:tcPr>
            <w:tcW w:w="11" w:type="pct"/>
          </w:tcPr>
          <w:p>
            <w:r>
              <w:t>6</w:t>
              <w:br/>
              <w:t xml:space="preserve">F1=AN F2=BRO</w:t>
              <w:br/>
              <w:t xml:space="preserve">LOCUM 1</w:t>
              <w:br/>
              <w:t xml:space="preserve">CH/X</w:t>
              <w:br/>
              <w:t xml:space="preserve">SCTT</w:t>
              <w:br/>
              <w:t xml:space="preserve"> </w:t>
              <w:br/>
              <w:t xml:space="preserve">TU</w:t>
              <w:br/>
              <w:t xml:space="preserve">H/B</w:t>
              <w:br/>
              <w:t xml:space="preserve">G/P.JS</w:t>
              <w:br/>
              <w:t xml:space="preserve">CLS</w:t>
              <w:br/>
              <w:t xml:space="preserve">BRUL</w:t>
              <w:br/>
              <w:t xml:space="preserve">KHO</w:t>
              <w:br/>
              <w:t xml:space="preserve">HD/Z</w:t>
              <w:br/>
              <w:t xml:space="preserve">FRCP1</w:t>
              <w:br/>
              <w:t xml:space="preserve">SAL</w:t>
              <w:br/>
            </w:r>
          </w:p>
        </w:tc>
      </w:tr>
      <w:tr>
        <w:tc>
          <w:tcPr>
            <w:tcW w:w="11" w:type="pct"/>
          </w:tcPr>
          <w:p>
            <w:r>
              <w:t>7</w:t>
              <w:br/>
              <w:t xml:space="preserve">F1=CBK F2=AN</w:t>
              <w:br/>
              <w:t xml:space="preserve">CH/X      06-12</w:t>
              <w:br/>
              <w:t xml:space="preserve">FYZ       07-15</w:t>
              <w:br/>
              <w:t xml:space="preserve">TU        09-17</w:t>
              <w:br/>
              <w:t xml:space="preserve">LOCUM 1   10-16</w:t>
              <w:br/>
              <w:t xml:space="preserve">W/C/E     (10)12-19</w:t>
              <w:br/>
              <w:t xml:space="preserve">CHD       11-17</w:t>
              <w:br/>
              <w:t xml:space="preserve">H/W       13-19</w:t>
              <w:br/>
              <w:t xml:space="preserve">MYR       15-23</w:t>
              <w:br/>
              <w:t xml:space="preserve">KHO       17-01</w:t>
              <w:br/>
              <w:t xml:space="preserve">KND       18-24</w:t>
              <w:br/>
              <w:t xml:space="preserve">CLS       19-01</w:t>
              <w:br/>
              <w:t xml:space="preserve">JA/JI     23-06</w:t>
              <w:br/>
              <w:t xml:space="preserve">KRS       24-07</w:t>
              <w:br/>
            </w:r>
          </w:p>
        </w:tc>
        <w:tc>
          <w:tcPr>
            <w:tcW w:w="11" w:type="pct"/>
          </w:tcPr>
          <w:p>
            <w:r>
              <w:t>8</w:t>
              <w:br/>
              <w:t xml:space="preserve">F1=H/B F2=CBK</w:t>
              <w:br/>
              <w:t xml:space="preserve">AJN</w:t>
              <w:br/>
              <w:t xml:space="preserve">L/M/H2</w:t>
              <w:br/>
              <w:t xml:space="preserve">LOCUM 2</w:t>
              <w:br/>
              <w:t xml:space="preserve">W/C/E</w:t>
              <w:br/>
              <w:t xml:space="preserve">L/M/H1</w:t>
              <w:br/>
              <w:t xml:space="preserve">H/W</w:t>
              <w:br/>
              <w:t xml:space="preserve">CH/X</w:t>
              <w:br/>
              <w:t xml:space="preserve">FYZ</w:t>
              <w:br/>
              <w:t xml:space="preserve">MYR</w:t>
              <w:br/>
              <w:t xml:space="preserve">CLS</w:t>
              <w:br/>
              <w:t xml:space="preserve">KHO</w:t>
              <w:br/>
              <w:t xml:space="preserve">CHD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9</w:t>
              <w:br/>
              <w:t xml:space="preserve">F1=CHNG F2=LAV</w:t>
              <w:br/>
              <w:t xml:space="preserve">JSN</w:t>
              <w:br/>
              <w:t xml:space="preserve">L/M/H2</w:t>
              <w:br/>
              <w:t xml:space="preserve">L/M/H1</w:t>
              <w:br/>
              <w:t xml:space="preserve">TU</w:t>
              <w:br/>
              <w:t xml:space="preserve">HD/Z</w:t>
              <w:br/>
              <w:t xml:space="preserve">LOCUM 1</w:t>
              <w:br/>
              <w:t xml:space="preserve">W/C/E</w:t>
              <w:br/>
              <w:t xml:space="preserve">CBK</w:t>
              <w:br/>
              <w:t xml:space="preserve">BRUL</w:t>
              <w:br/>
              <w:t xml:space="preserve">AJN</w:t>
              <w:br/>
              <w:t xml:space="preserve">MYR</w:t>
              <w:br/>
              <w:t xml:space="preserve">FRCP1</w:t>
              <w:br/>
              <w:t xml:space="preserve">LOCUM 2</w:t>
              <w:br/>
            </w:r>
          </w:p>
        </w:tc>
        <w:tc>
          <w:tcPr>
            <w:tcW w:w="11" w:type="pct"/>
          </w:tcPr>
          <w:p>
            <w:r>
              <w:t>10</w:t>
              <w:br/>
              <w:t xml:space="preserve">F1=CHNG F2=C/O</w:t>
              <w:br/>
              <w:t xml:space="preserve">DAW</w:t>
              <w:br/>
              <w:t xml:space="preserve">FRCP2</w:t>
              <w:br/>
              <w:t xml:space="preserve">L/M/H1</w:t>
              <w:br/>
              <w:t xml:space="preserve"> </w:t>
              <w:br/>
              <w:t xml:space="preserve">JSN</w:t>
              <w:br/>
              <w:t xml:space="preserve">JNIS</w:t>
              <w:br/>
              <w:t xml:space="preserve">BRO</w:t>
              <w:br/>
              <w:t xml:space="preserve">SAL</w:t>
              <w:br/>
              <w:t xml:space="preserve">MYR</w:t>
              <w:br/>
              <w:t xml:space="preserve">CBK</w:t>
              <w:br/>
              <w:t xml:space="preserve">H/B</w:t>
              <w:br/>
              <w:t xml:space="preserve">W/C/E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11</w:t>
              <w:br/>
              <w:t xml:space="preserve">F1=FYZ F2=LAV</w:t>
              <w:br/>
              <w:t xml:space="preserve">DAW</w:t>
              <w:br/>
              <w:t xml:space="preserve">CLS</w:t>
              <w:br/>
              <w:t xml:space="preserve">CHNG</w:t>
              <w:br/>
              <w:t xml:space="preserve"> </w:t>
              <w:br/>
              <w:t xml:space="preserve">FRCP2</w:t>
              <w:br/>
              <w:t xml:space="preserve">KND</w:t>
              <w:br/>
              <w:t xml:space="preserve">KHO</w:t>
              <w:br/>
              <w:t xml:space="preserve">TU</w:t>
              <w:br/>
              <w:t xml:space="preserve">SAL</w:t>
              <w:br/>
              <w:t xml:space="preserve">C/O</w:t>
              <w:br/>
              <w:t xml:space="preserve">H/B</w:t>
              <w:br/>
              <w:t xml:space="preserve">W/C/E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12</w:t>
              <w:br/>
              <w:t xml:space="preserve">F1=HRI F2=LAV</w:t>
              <w:br/>
              <w:t xml:space="preserve">KHN</w:t>
              <w:br/>
              <w:t xml:space="preserve">COL</w:t>
              <w:br/>
              <w:t xml:space="preserve">AJN</w:t>
              <w:br/>
              <w:t xml:space="preserve"> </w:t>
              <w:br/>
              <w:t xml:space="preserve">FRCP2</w:t>
              <w:br/>
              <w:t xml:space="preserve">WSH</w:t>
              <w:br/>
              <w:t xml:space="preserve">JA/JI</w:t>
              <w:br/>
              <w:t xml:space="preserve">KND</w:t>
              <w:br/>
              <w:t xml:space="preserve">JNIS</w:t>
              <w:br/>
              <w:t xml:space="preserve">CHNG</w:t>
              <w:br/>
              <w:t xml:space="preserve">C/O</w:t>
              <w:br/>
              <w:t xml:space="preserve">FYZ</w:t>
              <w:br/>
              <w:t xml:space="preserve">MYR</w:t>
              <w:br/>
            </w:r>
          </w:p>
        </w:tc>
        <w:tc>
          <w:tcPr>
            <w:tcW w:w="11" w:type="pct"/>
          </w:tcPr>
          <w:p>
            <w:r>
              <w:t>13</w:t>
              <w:br/>
              <w:t xml:space="preserve">F1=AJN F2=LAV</w:t>
              <w:br/>
              <w:t xml:space="preserve">KHN</w:t>
              <w:br/>
              <w:t xml:space="preserve">DAW</w:t>
              <w:br/>
              <w:t xml:space="preserve">WSH</w:t>
              <w:br/>
              <w:t xml:space="preserve"> </w:t>
              <w:br/>
              <w:t xml:space="preserve">FRCP2</w:t>
              <w:br/>
              <w:t xml:space="preserve">COL</w:t>
              <w:br/>
              <w:t xml:space="preserve">JA/JI</w:t>
              <w:br/>
              <w:t xml:space="preserve">KND</w:t>
              <w:br/>
              <w:t xml:space="preserve">C/O</w:t>
              <w:br/>
              <w:t xml:space="preserve">HRI</w:t>
              <w:br/>
              <w:t xml:space="preserve">JNIS</w:t>
              <w:br/>
              <w:t xml:space="preserve">CHNG</w:t>
              <w:br/>
              <w:t xml:space="preserve">MYR</w:t>
              <w:br/>
            </w:r>
          </w:p>
        </w:tc>
      </w:tr>
      <w:tr>
        <w:tc>
          <w:tcPr>
            <w:tcW w:w="11" w:type="pct"/>
          </w:tcPr>
          <w:p>
            <w:r>
              <w:t>14</w:t>
              <w:br/>
              <w:t xml:space="preserve">F1=LOCUM 2 F2=C/O</w:t>
              <w:br/>
              <w:t xml:space="preserve">SCTT      06-12</w:t>
              <w:br/>
              <w:t xml:space="preserve">HD/Z      07-15</w:t>
              <w:br/>
              <w:t xml:space="preserve">CH/X      09-17</w:t>
              <w:br/>
              <w:t xml:space="preserve">CHD       10-16</w:t>
              <w:br/>
              <w:t xml:space="preserve">JSN       (10)12-19</w:t>
              <w:br/>
              <w:t xml:space="preserve">BRO       11-17</w:t>
              <w:br/>
              <w:t xml:space="preserve">KHN       13-19</w:t>
              <w:br/>
              <w:t xml:space="preserve">DAW       15-23</w:t>
              <w:br/>
              <w:t xml:space="preserve">JNIS      17-01</w:t>
              <w:br/>
              <w:t xml:space="preserve">TU        18-24</w:t>
              <w:br/>
              <w:t xml:space="preserve">H/W       19-01</w:t>
              <w:br/>
              <w:t xml:space="preserve">FRCP1     23-06</w:t>
              <w:br/>
              <w:t xml:space="preserve">KRS       24-07</w:t>
              <w:br/>
            </w:r>
          </w:p>
        </w:tc>
        <w:tc>
          <w:tcPr>
            <w:tcW w:w="11" w:type="pct"/>
          </w:tcPr>
          <w:p>
            <w:r>
              <w:t>15</w:t>
              <w:br/>
              <w:t xml:space="preserve">F1=HD/Z F2=KHO</w:t>
              <w:br/>
              <w:t xml:space="preserve">CLS</w:t>
              <w:br/>
              <w:t xml:space="preserve">WSH</w:t>
              <w:br/>
              <w:t xml:space="preserve">AJN</w:t>
              <w:br/>
              <w:t xml:space="preserve">CHD</w:t>
              <w:br/>
              <w:t xml:space="preserve">CH/X</w:t>
              <w:br/>
              <w:t xml:space="preserve">G/P.JS</w:t>
              <w:br/>
              <w:t xml:space="preserve">DAW</w:t>
              <w:br/>
              <w:t xml:space="preserve">SCTT</w:t>
              <w:br/>
              <w:t xml:space="preserve">L/M/H2</w:t>
              <w:br/>
              <w:t xml:space="preserve">KHN</w:t>
              <w:br/>
              <w:t xml:space="preserve">TU</w:t>
              <w:br/>
              <w:t xml:space="preserve">BRO</w:t>
              <w:br/>
              <w:t xml:space="preserve">FRCP1</w:t>
              <w:br/>
            </w:r>
          </w:p>
        </w:tc>
        <w:tc>
          <w:tcPr>
            <w:tcW w:w="11" w:type="pct"/>
          </w:tcPr>
          <w:p>
            <w:r>
              <w:t>16</w:t>
              <w:br/>
              <w:t xml:space="preserve">F1=LAV F2=KND</w:t>
              <w:br/>
              <w:t xml:space="preserve">L/M/H1</w:t>
              <w:br/>
              <w:t xml:space="preserve">W/C/E</w:t>
              <w:br/>
              <w:t xml:space="preserve">AJN</w:t>
              <w:br/>
              <w:t xml:space="preserve">HD/Z</w:t>
              <w:br/>
              <w:t xml:space="preserve">BRUL</w:t>
              <w:br/>
              <w:t xml:space="preserve">CLS</w:t>
              <w:br/>
              <w:t xml:space="preserve">CH/X</w:t>
              <w:br/>
              <w:t xml:space="preserve">G/P.JS</w:t>
              <w:br/>
              <w:t xml:space="preserve">LOCUM 1</w:t>
              <w:br/>
              <w:t xml:space="preserve">FYZ</w:t>
              <w:br/>
              <w:t xml:space="preserve">KHN</w:t>
              <w:br/>
              <w:t xml:space="preserve">BRO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17</w:t>
              <w:br/>
              <w:t xml:space="preserve">F1=MYR F2=JSN</w:t>
              <w:br/>
              <w:t xml:space="preserve">C/O</w:t>
              <w:br/>
              <w:t xml:space="preserve">CBK</w:t>
              <w:br/>
              <w:t xml:space="preserve">L/M/H1</w:t>
              <w:br/>
              <w:t xml:space="preserve"> </w:t>
              <w:br/>
              <w:t xml:space="preserve">BRUL</w:t>
              <w:br/>
              <w:t xml:space="preserve">CH/X</w:t>
              <w:br/>
              <w:t xml:space="preserve">JNIS</w:t>
              <w:br/>
              <w:t xml:space="preserve">LOCUM 2</w:t>
              <w:br/>
              <w:t xml:space="preserve">FRCP2</w:t>
              <w:br/>
              <w:t xml:space="preserve">DAW</w:t>
              <w:br/>
              <w:t xml:space="preserve">TU</w:t>
              <w:br/>
              <w:t xml:space="preserve">FRCP1</w:t>
              <w:br/>
              <w:t xml:space="preserve">KND</w:t>
              <w:br/>
            </w:r>
          </w:p>
        </w:tc>
        <w:tc>
          <w:tcPr>
            <w:tcW w:w="11" w:type="pct"/>
          </w:tcPr>
          <w:p>
            <w:r>
              <w:t>18</w:t>
              <w:br/>
              <w:t xml:space="preserve">F1=LAV F2=AN</w:t>
              <w:br/>
              <w:t xml:space="preserve">COL</w:t>
              <w:br/>
              <w:t xml:space="preserve">CHNG</w:t>
              <w:br/>
              <w:t xml:space="preserve">KHO</w:t>
              <w:br/>
              <w:t xml:space="preserve"> </w:t>
              <w:br/>
              <w:t xml:space="preserve">L/M/H1</w:t>
              <w:br/>
              <w:t xml:space="preserve">WSH</w:t>
              <w:br/>
              <w:t xml:space="preserve">JNIS</w:t>
              <w:br/>
              <w:t xml:space="preserve">SAL</w:t>
              <w:br/>
              <w:t xml:space="preserve">LOCUM 2</w:t>
              <w:br/>
              <w:t xml:space="preserve">C/O</w:t>
              <w:br/>
              <w:t xml:space="preserve">KHN</w:t>
              <w:br/>
              <w:t xml:space="preserve">FRCP1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19</w:t>
              <w:br/>
              <w:t xml:space="preserve">F1=LOCUM 1 F2=HD/Z</w:t>
              <w:br/>
              <w:t xml:space="preserve">BRUL</w:t>
              <w:br/>
              <w:t xml:space="preserve">H/W</w:t>
              <w:br/>
              <w:t xml:space="preserve">CH/X</w:t>
              <w:br/>
              <w:t xml:space="preserve"> </w:t>
              <w:br/>
              <w:t xml:space="preserve">W/C/E</w:t>
              <w:br/>
              <w:t xml:space="preserve">L/M/H2</w:t>
              <w:br/>
              <w:t xml:space="preserve">L/M/H1</w:t>
              <w:br/>
              <w:t xml:space="preserve">G/P.JS</w:t>
              <w:br/>
              <w:t xml:space="preserve">JSN</w:t>
              <w:br/>
              <w:t xml:space="preserve">LOCUM 2</w:t>
              <w:br/>
              <w:t xml:space="preserve">CHD</w:t>
              <w:br/>
              <w:t xml:space="preserve">SAL</w:t>
              <w:br/>
              <w:t xml:space="preserve">CLS</w:t>
              <w:br/>
            </w:r>
          </w:p>
        </w:tc>
        <w:tc>
          <w:tcPr>
            <w:tcW w:w="11" w:type="pct"/>
          </w:tcPr>
          <w:p>
            <w:r>
              <w:t>20</w:t>
              <w:br/>
              <w:t xml:space="preserve">F1=L/M/H2 F2=LOCUM 2</w:t>
              <w:br/>
              <w:t xml:space="preserve">BRUL</w:t>
              <w:br/>
              <w:t xml:space="preserve">H/W</w:t>
              <w:br/>
              <w:t xml:space="preserve">CH/X</w:t>
              <w:br/>
              <w:t xml:space="preserve"> </w:t>
              <w:br/>
              <w:t xml:space="preserve">W/C/E</w:t>
              <w:br/>
              <w:t xml:space="preserve">L/M/H1</w:t>
              <w:br/>
              <w:t xml:space="preserve">G/P.JS</w:t>
              <w:br/>
              <w:t xml:space="preserve">JSN</w:t>
              <w:br/>
              <w:t xml:space="preserve">HD/Z</w:t>
              <w:br/>
              <w:t xml:space="preserve">LOCUM 1</w:t>
              <w:br/>
              <w:t xml:space="preserve">CHD</w:t>
              <w:br/>
              <w:t xml:space="preserve">SAL</w:t>
              <w:br/>
              <w:t xml:space="preserve">CLS</w:t>
              <w:br/>
            </w:r>
          </w:p>
        </w:tc>
      </w:tr>
      <w:tr>
        <w:tc>
          <w:tcPr>
            <w:tcW w:w="11" w:type="pct"/>
          </w:tcPr>
          <w:p>
            <w:r>
              <w:t>21</w:t>
              <w:br/>
              <w:t xml:space="preserve">F1=LAV F2=H/B</w:t>
              <w:br/>
              <w:t xml:space="preserve">BRO       06-12</w:t>
              <w:br/>
              <w:t xml:space="preserve">AJN       07-15</w:t>
              <w:br/>
              <w:t xml:space="preserve">KND       09-17</w:t>
              <w:br/>
              <w:t xml:space="preserve">MYR       10-16</w:t>
              <w:br/>
              <w:t xml:space="preserve">L/M/H2    (10)12-19</w:t>
              <w:br/>
              <w:t xml:space="preserve">FYZ       11-17</w:t>
              <w:br/>
              <w:t xml:space="preserve">H/W       13-19</w:t>
              <w:br/>
              <w:t xml:space="preserve">G/P.JS    15-23</w:t>
              <w:br/>
              <w:t xml:space="preserve">W/C/E     17-01</w:t>
              <w:br/>
              <w:t xml:space="preserve">JNIS      18-24</w:t>
              <w:br/>
              <w:t xml:space="preserve">JA/JI     19-01</w:t>
              <w:br/>
              <w:t xml:space="preserve">LOCUM 2   23-06</w:t>
              <w:br/>
              <w:t xml:space="preserve">C/O       24-07</w:t>
              <w:br/>
            </w:r>
          </w:p>
        </w:tc>
        <w:tc>
          <w:tcPr>
            <w:tcW w:w="11" w:type="pct"/>
          </w:tcPr>
          <w:p>
            <w:r>
              <w:t>22</w:t>
              <w:br/>
              <w:t xml:space="preserve">F1=BRUL F2=CH/X</w:t>
              <w:br/>
              <w:t xml:space="preserve">AJN</w:t>
              <w:br/>
              <w:t xml:space="preserve">KHN</w:t>
              <w:br/>
              <w:t xml:space="preserve">BRO</w:t>
              <w:br/>
              <w:t xml:space="preserve">CBK</w:t>
              <w:br/>
              <w:t xml:space="preserve">FYZ</w:t>
              <w:br/>
              <w:t xml:space="preserve">KND</w:t>
              <w:br/>
              <w:t xml:space="preserve">KHO</w:t>
              <w:br/>
              <w:t xml:space="preserve">FRCP1</w:t>
              <w:br/>
              <w:t xml:space="preserve">LOCUM 1</w:t>
              <w:br/>
              <w:t xml:space="preserve">W/C/E</w:t>
              <w:br/>
              <w:t xml:space="preserve">H/W</w:t>
              <w:br/>
              <w:t xml:space="preserve">JNIS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23</w:t>
              <w:br/>
              <w:t xml:space="preserve">F1=LAV F2=AJN</w:t>
              <w:br/>
              <w:t xml:space="preserve">DAW</w:t>
              <w:br/>
              <w:t xml:space="preserve">SCTT</w:t>
              <w:br/>
              <w:t xml:space="preserve">TU</w:t>
              <w:br/>
              <w:t xml:space="preserve">CBK</w:t>
              <w:br/>
              <w:t xml:space="preserve">FYZ</w:t>
              <w:br/>
              <w:t xml:space="preserve">BRUL</w:t>
              <w:br/>
              <w:t xml:space="preserve">BRO</w:t>
              <w:br/>
              <w:t xml:space="preserve">FRCP1</w:t>
              <w:br/>
              <w:t xml:space="preserve">HRI</w:t>
              <w:br/>
              <w:t xml:space="preserve">G/P.JS</w:t>
              <w:br/>
              <w:t xml:space="preserve">H/W</w:t>
              <w:br/>
              <w:t xml:space="preserve">JNIS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24</w:t>
              <w:br/>
              <w:t xml:space="preserve">F1=CLS F2=W/C/E</w:t>
              <w:br/>
              <w:t xml:space="preserve">FRCP2</w:t>
              <w:br/>
              <w:t xml:space="preserve">TU</w:t>
              <w:br/>
              <w:t xml:space="preserve">CHNG</w:t>
              <w:br/>
              <w:t xml:space="preserve"> </w:t>
              <w:br/>
              <w:t xml:space="preserve">BRUL</w:t>
              <w:br/>
              <w:t xml:space="preserve">BRO</w:t>
              <w:br/>
              <w:t xml:space="preserve">KHN</w:t>
              <w:br/>
              <w:t xml:space="preserve">SAL</w:t>
              <w:br/>
              <w:t xml:space="preserve">SCTT</w:t>
              <w:br/>
              <w:t xml:space="preserve">AJN</w:t>
              <w:br/>
              <w:t xml:space="preserve">FRCP1</w:t>
              <w:br/>
              <w:t xml:space="preserve">HD/Z</w:t>
              <w:br/>
              <w:t xml:space="preserve">H/W</w:t>
              <w:br/>
            </w:r>
          </w:p>
        </w:tc>
        <w:tc>
          <w:tcPr>
            <w:tcW w:w="11" w:type="pct"/>
          </w:tcPr>
          <w:p>
            <w:r>
              <w:t>25</w:t>
              <w:br/>
              <w:t xml:space="preserve">F1=AN F2=LAV</w:t>
              <w:br/>
              <w:t xml:space="preserve">LOCUM 2</w:t>
              <w:br/>
              <w:t xml:space="preserve">COL</w:t>
              <w:br/>
              <w:t xml:space="preserve">MYR</w:t>
              <w:br/>
              <w:t xml:space="preserve"> </w:t>
              <w:br/>
              <w:t xml:space="preserve">H/B</w:t>
              <w:br/>
              <w:t xml:space="preserve">CH/X</w:t>
              <w:br/>
              <w:t xml:space="preserve">FYZ</w:t>
              <w:br/>
              <w:t xml:space="preserve">SAL</w:t>
              <w:br/>
              <w:t xml:space="preserve">KHN</w:t>
              <w:br/>
              <w:t xml:space="preserve">BRO</w:t>
              <w:br/>
              <w:t xml:space="preserve">G/P.JS</w:t>
              <w:br/>
              <w:t xml:space="preserve">L/M/H1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26</w:t>
              <w:br/>
              <w:t xml:space="preserve">F1=FRCP2 F2=AN</w:t>
              <w:br/>
              <w:t xml:space="preserve">COL</w:t>
              <w:br/>
              <w:t xml:space="preserve">MYR</w:t>
              <w:br/>
              <w:t xml:space="preserve">C/O</w:t>
              <w:br/>
              <w:t xml:space="preserve"> </w:t>
              <w:br/>
              <w:t xml:space="preserve">KHO</w:t>
              <w:br/>
              <w:t xml:space="preserve">KND</w:t>
              <w:br/>
              <w:t xml:space="preserve">JA/JI</w:t>
              <w:br/>
              <w:t xml:space="preserve">TU</w:t>
              <w:br/>
              <w:t xml:space="preserve">DAW</w:t>
              <w:br/>
              <w:t xml:space="preserve">FYZ</w:t>
              <w:br/>
              <w:t xml:space="preserve">H/B</w:t>
              <w:br/>
              <w:t xml:space="preserve">AJN</w:t>
              <w:br/>
              <w:t xml:space="preserve">KHN</w:t>
              <w:br/>
            </w:r>
          </w:p>
        </w:tc>
        <w:tc>
          <w:tcPr>
            <w:tcW w:w="11" w:type="pct"/>
          </w:tcPr>
          <w:p>
            <w:r>
              <w:t>27</w:t>
              <w:br/>
              <w:t xml:space="preserve">F1=FRCP2 F2=AN</w:t>
              <w:br/>
              <w:t xml:space="preserve">COL</w:t>
              <w:br/>
              <w:t xml:space="preserve">MYR</w:t>
              <w:br/>
              <w:t xml:space="preserve">KND</w:t>
              <w:br/>
              <w:t xml:space="preserve"> </w:t>
              <w:br/>
              <w:t xml:space="preserve">KHO</w:t>
              <w:br/>
              <w:t xml:space="preserve">C/O</w:t>
              <w:br/>
              <w:t xml:space="preserve">JA/JI</w:t>
              <w:br/>
              <w:t xml:space="preserve">TU</w:t>
              <w:br/>
              <w:t xml:space="preserve">DAW</w:t>
              <w:br/>
              <w:t xml:space="preserve">FYZ</w:t>
              <w:br/>
              <w:t xml:space="preserve">H/B</w:t>
              <w:br/>
              <w:t xml:space="preserve">KHN</w:t>
              <w:br/>
              <w:t xml:space="preserve">AJN</w:t>
              <w:br/>
            </w:r>
          </w:p>
        </w:tc>
      </w:tr>
      <w:tr>
        <w:tc>
          <w:tcPr>
            <w:tcW w:w="11" w:type="pct"/>
          </w:tcPr>
          <w:p>
            <w:r>
              <w:t>28</w:t>
              <w:br/>
              <w:t xml:space="preserve">F1=LAV F2=AN</w:t>
              <w:br/>
              <w:t xml:space="preserve">LOCUM 2   06-12</w:t>
              <w:br/>
              <w:t xml:space="preserve">CLS       07-15</w:t>
              <w:br/>
              <w:t xml:space="preserve">JSN       09-17</w:t>
              <w:br/>
              <w:t xml:space="preserve">JNIS      10-16</w:t>
              <w:br/>
              <w:t xml:space="preserve">W/C/E     (10)12-19</w:t>
              <w:br/>
              <w:t xml:space="preserve">C/O       11-17</w:t>
              <w:br/>
              <w:t xml:space="preserve">CHD       13-19</w:t>
              <w:br/>
              <w:t xml:space="preserve">KND       15-23</w:t>
              <w:br/>
              <w:t xml:space="preserve">TU        17-01</w:t>
              <w:br/>
              <w:t xml:space="preserve">WSH       18-24</w:t>
              <w:br/>
              <w:t xml:space="preserve">KHO       19-01</w:t>
              <w:br/>
              <w:t xml:space="preserve">JA/JI     23-06</w:t>
              <w:br/>
              <w:t xml:space="preserve">KRS       24-07</w:t>
              <w:br/>
            </w:r>
          </w:p>
        </w:tc>
        <w:tc>
          <w:tcPr>
            <w:tcW w:w="11" w:type="pct"/>
          </w:tcPr>
          <w:p>
            <w:r>
              <w:t>29</w:t>
              <w:br/>
              <w:t xml:space="preserve">F1=W/C/E F2=CLS</w:t>
              <w:br/>
              <w:t xml:space="preserve">H/W</w:t>
              <w:br/>
              <w:t xml:space="preserve">G/P.JS</w:t>
              <w:br/>
              <w:t xml:space="preserve">L/M/H1</w:t>
              <w:br/>
              <w:t xml:space="preserve">CH/X</w:t>
              <w:br/>
              <w:t xml:space="preserve">JNIS</w:t>
              <w:br/>
              <w:t xml:space="preserve">LOCUM 1</w:t>
              <w:br/>
              <w:t xml:space="preserve">KND</w:t>
              <w:br/>
              <w:t xml:space="preserve">FRCP1</w:t>
              <w:br/>
              <w:t xml:space="preserve">BRO</w:t>
              <w:br/>
              <w:t xml:space="preserve">C/O</w:t>
              <w:br/>
              <w:t xml:space="preserve">CHD</w:t>
              <w:br/>
              <w:t xml:space="preserve">SAL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30</w:t>
              <w:br/>
              <w:t xml:space="preserve">F1=JSN F2=HRI</w:t>
              <w:br/>
              <w:t xml:space="preserve">MYR</w:t>
              <w:br/>
              <w:t xml:space="preserve">COL</w:t>
              <w:br/>
              <w:t xml:space="preserve">H/W</w:t>
              <w:br/>
              <w:t xml:space="preserve">SCTT</w:t>
              <w:br/>
              <w:t xml:space="preserve">CBK</w:t>
              <w:br/>
              <w:t xml:space="preserve">L/M/H2</w:t>
              <w:br/>
              <w:t xml:space="preserve">LOCUM 2</w:t>
              <w:br/>
              <w:t xml:space="preserve">CLS</w:t>
              <w:br/>
              <w:t xml:space="preserve">C/O</w:t>
              <w:br/>
              <w:t xml:space="preserve">G/P.JS</w:t>
              <w:br/>
              <w:t xml:space="preserve">CHD</w:t>
              <w:br/>
              <w:t xml:space="preserve">FRCP1</w:t>
              <w:br/>
              <w:t xml:space="preserve">FYZ</w:t>
              <w:br/>
            </w:r>
          </w:p>
        </w:tc>
        <w:tc>
          <w:tcPr>
            <w:tcW w:w="11" w:type="pct"/>
          </w:tcPr>
          <w:p>
            <w:r>
              <w:t>31</w:t>
              <w:br/>
              <w:t xml:space="preserve">F1=LOCUM 1 F2=MYR</w:t>
              <w:br/>
              <w:t xml:space="preserve">HD/Z</w:t>
              <w:br/>
              <w:t xml:space="preserve">KHN</w:t>
              <w:br/>
              <w:t xml:space="preserve">FRCP2</w:t>
              <w:br/>
              <w:t xml:space="preserve"> </w:t>
              <w:br/>
              <w:t xml:space="preserve">JSN</w:t>
              <w:br/>
              <w:t xml:space="preserve">TU</w:t>
              <w:br/>
              <w:t xml:space="preserve">JNIS</w:t>
              <w:br/>
              <w:t xml:space="preserve">CLS</w:t>
              <w:br/>
              <w:t xml:space="preserve">KND</w:t>
              <w:br/>
              <w:t xml:space="preserve">H/W</w:t>
              <w:br/>
              <w:t xml:space="preserve">BRUL</w:t>
              <w:br/>
              <w:t xml:space="preserve">L/M/H1</w:t>
              <w:br/>
              <w:t xml:space="preserve">FRCP1</w:t>
              <w:br/>
            </w:r>
          </w:p>
        </w:tc>
      </w:tr>
    </w:tbl>
    <w:br w:type="page"/>
    <w:p>
      <w:pPr>
        <w:pStyle w:val="Heading1"/>
      </w:pPr>
      <w:r>
        <w:t>August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r>
        <w:tc>
          <w:tcPr>
            <w:tcW w:w="11" w:type="pct"/>
          </w:tcPr>
          <w:p>
            <w:r>
              <w:t>Monday</w:t>
            </w:r>
          </w:p>
        </w:tc>
        <w:tc>
          <w:tcPr>
            <w:tcW w:w="11" w:type="pct"/>
          </w:tcPr>
          <w:p>
            <w:r>
              <w:t>Tuesday</w:t>
            </w:r>
          </w:p>
        </w:tc>
        <w:tc>
          <w:tcPr>
            <w:tcW w:w="11" w:type="pct"/>
          </w:tcPr>
          <w:p>
            <w:r>
              <w:t>Wednesday</w:t>
            </w:r>
          </w:p>
        </w:tc>
        <w:tc>
          <w:tcPr>
            <w:tcW w:w="11" w:type="pct"/>
          </w:tcPr>
          <w:p>
            <w:r>
              <w:t>Thursday</w:t>
            </w:r>
          </w:p>
        </w:tc>
        <w:tc>
          <w:tcPr>
            <w:tcW w:w="11" w:type="pct"/>
          </w:tcPr>
          <w:p>
            <w:r>
              <w:t>Friday</w:t>
            </w:r>
          </w:p>
        </w:tc>
        <w:tc>
          <w:tcPr>
            <w:tcW w:w="11" w:type="pct"/>
          </w:tcPr>
          <w:p>
            <w:r>
              <w:t>Saturday</w:t>
            </w:r>
          </w:p>
        </w:tc>
        <w:tc>
          <w:tcPr>
            <w:tcW w:w="11" w:type="pct"/>
          </w:tcPr>
          <w:p>
            <w:r>
              <w:t>Sunday</w:t>
            </w:r>
          </w:p>
        </w:tc>
      </w:tr>
      <w:tr>
        <w:tc>
          <w:tcPr>
            <w:tcW w:w="11" w:type="pct"/>
          </w:tcPr>
          <w:p>
            <w:r>
              <w:t/>
            </w:r>
          </w:p>
        </w:tc>
        <w:tc>
          <w:tcPr>
            <w:tcW w:w="11" w:type="pct"/>
          </w:tcPr>
          <w:p>
            <w:r>
              <w:t/>
            </w:r>
          </w:p>
        </w:tc>
        <w:tc>
          <w:tcPr>
            <w:tcW w:w="11" w:type="pct"/>
          </w:tcPr>
          <w:p>
            <w:r>
              <w:t/>
            </w:r>
          </w:p>
        </w:tc>
        <w:tc>
          <w:tcPr>
            <w:tcW w:w="11" w:type="pct"/>
          </w:tcPr>
          <w:p>
            <w:r>
              <w:t/>
            </w:r>
          </w:p>
        </w:tc>
        <w:tc>
          <w:tcPr>
            <w:tcW w:w="11" w:type="pct"/>
          </w:tcPr>
          <w:p>
            <w:r>
              <w:t>1</w:t>
              <w:br/>
              <w:t xml:space="preserve">F1=LAV F2=KND</w:t>
              <w:br/>
              <w:t xml:space="preserve">G/P.A</w:t>
              <w:br/>
              <w:t xml:space="preserve">SCTT</w:t>
              <w:br/>
              <w:t xml:space="preserve">LOCUM 1</w:t>
              <w:br/>
              <w:t xml:space="preserve"> </w:t>
              <w:br/>
              <w:t xml:space="preserve">KHN</w:t>
              <w:br/>
              <w:t xml:space="preserve">HD/Z</w:t>
              <w:br/>
              <w:t xml:space="preserve">JNIS</w:t>
              <w:br/>
              <w:t xml:space="preserve">CBK</w:t>
              <w:br/>
              <w:t xml:space="preserve">H/B</w:t>
              <w:br/>
              <w:t xml:space="preserve">JSN</w:t>
              <w:br/>
              <w:t xml:space="preserve">BRUL</w:t>
              <w:br/>
              <w:t xml:space="preserve">CH/X</w:t>
              <w:br/>
              <w:t xml:space="preserve">TU</w:t>
              <w:br/>
            </w:r>
          </w:p>
        </w:tc>
        <w:tc>
          <w:tcPr>
            <w:tcW w:w="11" w:type="pct"/>
          </w:tcPr>
          <w:p>
            <w:r>
              <w:t>2</w:t>
              <w:br/>
              <w:t xml:space="preserve">F1=LAV F2=BRUL</w:t>
              <w:br/>
              <w:t xml:space="preserve">L/M/H2</w:t>
              <w:br/>
              <w:t xml:space="preserve">G/P.A</w:t>
              <w:br/>
              <w:t xml:space="preserve">W/C/E</w:t>
              <w:br/>
              <w:t xml:space="preserve"> </w:t>
              <w:br/>
              <w:t xml:space="preserve">BRO</w:t>
              <w:br/>
              <w:t xml:space="preserve">KHN</w:t>
              <w:br/>
              <w:t xml:space="preserve">CLS</w:t>
              <w:br/>
              <w:t xml:space="preserve">LOCUM 1</w:t>
              <w:br/>
              <w:t xml:space="preserve">SAL</w:t>
              <w:br/>
              <w:t xml:space="preserve">JNIS</w:t>
              <w:br/>
              <w:t xml:space="preserve">SCTT</w:t>
              <w:br/>
              <w:t xml:space="preserve">FRCP1</w:t>
              <w:br/>
              <w:t xml:space="preserve">CHD</w:t>
              <w:br/>
            </w:r>
          </w:p>
        </w:tc>
        <w:tc>
          <w:tcPr>
            <w:tcW w:w="11" w:type="pct"/>
          </w:tcPr>
          <w:p>
            <w:r>
              <w:t>3</w:t>
              <w:br/>
              <w:t xml:space="preserve">F1=LAV F2=BRUL</w:t>
              <w:br/>
              <w:t xml:space="preserve">L/M/H2</w:t>
              <w:br/>
              <w:t xml:space="preserve">G/P.A</w:t>
              <w:br/>
              <w:t xml:space="preserve">W/C/E</w:t>
              <w:br/>
              <w:t xml:space="preserve"> </w:t>
              <w:br/>
              <w:t xml:space="preserve">BRO</w:t>
              <w:br/>
              <w:t xml:space="preserve">KHN</w:t>
              <w:br/>
              <w:t xml:space="preserve">CLS</w:t>
              <w:br/>
              <w:t xml:space="preserve">LOCUM 1</w:t>
              <w:br/>
              <w:t xml:space="preserve">SAL</w:t>
              <w:br/>
              <w:t xml:space="preserve">JNIS</w:t>
              <w:br/>
              <w:t xml:space="preserve">SCTT</w:t>
              <w:br/>
              <w:t xml:space="preserve">FRCP1</w:t>
              <w:br/>
              <w:t xml:space="preserve">CHD</w:t>
              <w:br/>
            </w:r>
          </w:p>
        </w:tc>
      </w:tr>
      <w:tr>
        <w:tc>
          <w:tcPr>
            <w:tcW w:w="11" w:type="pct"/>
          </w:tcPr>
          <w:p>
            <w:r>
              <w:t>4</w:t>
              <w:br/>
              <w:t xml:space="preserve">F1=LAV F2=AN</w:t>
              <w:br/>
              <w:t xml:space="preserve">G/P.A     06-12</w:t>
              <w:br/>
              <w:t xml:space="preserve">FRCP2     07-15</w:t>
              <w:br/>
              <w:t xml:space="preserve">AJN       09-17</w:t>
              <w:br/>
              <w:t xml:space="preserve">CHNG      10-16</w:t>
              <w:br/>
              <w:t xml:space="preserve">HD/Z      (10)12-19</w:t>
              <w:br/>
              <w:t xml:space="preserve">H/W       11-17</w:t>
              <w:br/>
              <w:t xml:space="preserve">CLS       13-19</w:t>
              <w:br/>
              <w:t xml:space="preserve">LOCUM 1   15-23</w:t>
              <w:br/>
              <w:t xml:space="preserve">L/M/H2    17-01</w:t>
              <w:br/>
              <w:t xml:space="preserve">W/C/E     18-24</w:t>
              <w:br/>
              <w:t xml:space="preserve">KHN       19-01</w:t>
              <w:br/>
              <w:t xml:space="preserve">H/B       23-06</w:t>
              <w:br/>
              <w:t xml:space="preserve">KRS       24-07</w:t>
              <w:br/>
            </w:r>
          </w:p>
        </w:tc>
        <w:tc>
          <w:tcPr>
            <w:tcW w:w="11" w:type="pct"/>
          </w:tcPr>
          <w:p>
            <w:r>
              <w:t>5</w:t>
              <w:br/>
              <w:t xml:space="preserve">F1=FRCP2 F2=AN</w:t>
              <w:br/>
              <w:t xml:space="preserve">C/O</w:t>
              <w:br/>
              <w:t xml:space="preserve">KHO</w:t>
              <w:br/>
              <w:t xml:space="preserve">CBK</w:t>
              <w:br/>
              <w:t xml:space="preserve">HD/Z</w:t>
              <w:br/>
              <w:t xml:space="preserve">JSN</w:t>
              <w:br/>
              <w:t xml:space="preserve">AJN</w:t>
              <w:br/>
              <w:t xml:space="preserve">G/P.A</w:t>
              <w:br/>
              <w:t xml:space="preserve">BRO</w:t>
              <w:br/>
              <w:t xml:space="preserve">LOCUM 1</w:t>
              <w:br/>
              <w:t xml:space="preserve">W/C/E</w:t>
              <w:br/>
              <w:t xml:space="preserve">SAL</w:t>
              <w:br/>
              <w:t xml:space="preserve">FRCP1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6</w:t>
              <w:br/>
              <w:t xml:space="preserve">F1=LAV F2=SCTT</w:t>
              <w:br/>
              <w:t xml:space="preserve">DAW</w:t>
              <w:br/>
              <w:t xml:space="preserve">JA/JI</w:t>
              <w:br/>
              <w:t xml:space="preserve">JSN</w:t>
              <w:br/>
              <w:t xml:space="preserve">HD/Z</w:t>
              <w:br/>
              <w:t xml:space="preserve">BRUL</w:t>
              <w:br/>
              <w:t xml:space="preserve">TU</w:t>
              <w:br/>
              <w:t xml:space="preserve">H/W</w:t>
              <w:br/>
              <w:t xml:space="preserve">AJN</w:t>
              <w:br/>
              <w:t xml:space="preserve">G/P.A</w:t>
              <w:br/>
              <w:t xml:space="preserve">CHNG</w:t>
              <w:br/>
              <w:t xml:space="preserve">LOCUM 1</w:t>
              <w:br/>
              <w:t xml:space="preserve">FRCP1</w:t>
              <w:br/>
              <w:t xml:space="preserve">SAL</w:t>
              <w:br/>
            </w:r>
          </w:p>
        </w:tc>
        <w:tc>
          <w:tcPr>
            <w:tcW w:w="11" w:type="pct"/>
          </w:tcPr>
          <w:p>
            <w:r>
              <w:t>7</w:t>
              <w:br/>
              <w:t xml:space="preserve">F1=JSN F2=AN</w:t>
              <w:br/>
              <w:t xml:space="preserve">LOCUM 2</w:t>
              <w:br/>
              <w:t xml:space="preserve">L/M/H1</w:t>
              <w:br/>
              <w:t xml:space="preserve">COL</w:t>
              <w:br/>
              <w:t xml:space="preserve"> </w:t>
              <w:br/>
              <w:t xml:space="preserve">KHO</w:t>
              <w:br/>
              <w:t xml:space="preserve">JA/JI</w:t>
              <w:br/>
              <w:t xml:space="preserve">HD/Z</w:t>
              <w:br/>
              <w:t xml:space="preserve">KHN</w:t>
              <w:br/>
              <w:t xml:space="preserve">L/M/H2</w:t>
              <w:br/>
              <w:t xml:space="preserve">JNIS</w:t>
              <w:br/>
              <w:t xml:space="preserve">G/P.A</w:t>
              <w:br/>
              <w:t xml:space="preserve">SAL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8</w:t>
              <w:br/>
              <w:t xml:space="preserve">F1=DAW F2=HD/Z</w:t>
              <w:br/>
              <w:t xml:space="preserve">CH/X</w:t>
              <w:br/>
              <w:t xml:space="preserve">FRCP2</w:t>
              <w:br/>
              <w:t xml:space="preserve">WSH</w:t>
              <w:br/>
              <w:t xml:space="preserve"> </w:t>
              <w:br/>
              <w:t xml:space="preserve">MYR</w:t>
              <w:br/>
              <w:t xml:space="preserve">FYZ</w:t>
              <w:br/>
              <w:t xml:space="preserve">L/M/H1</w:t>
              <w:br/>
              <w:t xml:space="preserve">JSN</w:t>
              <w:br/>
              <w:t xml:space="preserve">SCTT</w:t>
              <w:br/>
              <w:t xml:space="preserve">JNIS</w:t>
              <w:br/>
              <w:t xml:space="preserve">G/P.A</w:t>
              <w:br/>
              <w:t xml:space="preserve">KHN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9</w:t>
              <w:br/>
              <w:t xml:space="preserve">F1=H/B F2=H/W</w:t>
              <w:br/>
              <w:t xml:space="preserve">C/O</w:t>
              <w:br/>
              <w:t xml:space="preserve">LOCUM 2</w:t>
              <w:br/>
              <w:t xml:space="preserve">CH/X</w:t>
              <w:br/>
              <w:t xml:space="preserve"> </w:t>
              <w:br/>
              <w:t xml:space="preserve">TU</w:t>
              <w:br/>
              <w:t xml:space="preserve">AJN</w:t>
              <w:br/>
              <w:t xml:space="preserve">COL</w:t>
              <w:br/>
              <w:t xml:space="preserve">HD/Z</w:t>
              <w:br/>
              <w:t xml:space="preserve">FRCP2</w:t>
              <w:br/>
              <w:t xml:space="preserve">CHNG</w:t>
              <w:br/>
              <w:t xml:space="preserve">L/M/H1</w:t>
              <w:br/>
              <w:t xml:space="preserve">KHO</w:t>
              <w:br/>
              <w:t xml:space="preserve">FYZ</w:t>
              <w:br/>
            </w:r>
          </w:p>
        </w:tc>
        <w:tc>
          <w:tcPr>
            <w:tcW w:w="11" w:type="pct"/>
          </w:tcPr>
          <w:p>
            <w:r>
              <w:t>10</w:t>
              <w:br/>
              <w:t xml:space="preserve">F1=H/B F2=FRCP2</w:t>
              <w:br/>
              <w:t xml:space="preserve">C/O</w:t>
              <w:br/>
              <w:t xml:space="preserve">LOCUM 2</w:t>
              <w:br/>
              <w:t xml:space="preserve">CH/X</w:t>
              <w:br/>
              <w:t xml:space="preserve"> </w:t>
              <w:br/>
              <w:t xml:space="preserve">TU</w:t>
              <w:br/>
              <w:t xml:space="preserve">AJN</w:t>
              <w:br/>
              <w:t xml:space="preserve">COL</w:t>
              <w:br/>
              <w:t xml:space="preserve">HD/Z</w:t>
              <w:br/>
              <w:t xml:space="preserve">CHNG</w:t>
              <w:br/>
              <w:t xml:space="preserve">L/M/H1</w:t>
              <w:br/>
              <w:t xml:space="preserve">H/W</w:t>
              <w:br/>
              <w:t xml:space="preserve">KHO</w:t>
              <w:br/>
              <w:t xml:space="preserve">FYZ</w:t>
              <w:br/>
            </w:r>
          </w:p>
        </w:tc>
      </w:tr>
      <w:tr>
        <w:tc>
          <w:tcPr>
            <w:tcW w:w="11" w:type="pct"/>
          </w:tcPr>
          <w:p>
            <w:r>
              <w:t>11</w:t>
              <w:br/>
              <w:t xml:space="preserve">F1=C/O F2=CBK</w:t>
              <w:br/>
              <w:t xml:space="preserve">KND       06-12</w:t>
              <w:br/>
              <w:t xml:space="preserve">G/P.A     07-15</w:t>
              <w:br/>
              <w:t xml:space="preserve">AJN       09-17</w:t>
              <w:br/>
              <w:t xml:space="preserve">SCTT      10-16</w:t>
              <w:br/>
              <w:t xml:space="preserve">DAW       (10)12-19</w:t>
              <w:br/>
              <w:t xml:space="preserve">COL       11-17</w:t>
              <w:br/>
              <w:t xml:space="preserve">W/C/E     13-19</w:t>
              <w:br/>
              <w:t xml:space="preserve">FRCP2     15-23</w:t>
              <w:br/>
              <w:t xml:space="preserve">SAL       17-01</w:t>
              <w:br/>
              <w:t xml:space="preserve">H/B       18-24</w:t>
              <w:br/>
              <w:t xml:space="preserve">CHD       19-01</w:t>
              <w:br/>
              <w:t xml:space="preserve">FRCP1     23-06</w:t>
              <w:br/>
              <w:t xml:space="preserve">KRS       24-07</w:t>
              <w:br/>
            </w:r>
          </w:p>
        </w:tc>
        <w:tc>
          <w:tcPr>
            <w:tcW w:w="11" w:type="pct"/>
          </w:tcPr>
          <w:p>
            <w:r>
              <w:t>12</w:t>
              <w:br/>
              <w:t xml:space="preserve">F1=BRO F2=W/C/E</w:t>
              <w:br/>
              <w:t xml:space="preserve">L/M/H2</w:t>
              <w:br/>
              <w:t xml:space="preserve">LOCUM 1</w:t>
              <w:br/>
              <w:t xml:space="preserve">G/P.A</w:t>
              <w:br/>
              <w:t xml:space="preserve">JA/JI</w:t>
              <w:br/>
              <w:t xml:space="preserve">TU</w:t>
              <w:br/>
              <w:t xml:space="preserve">LOCUM 2</w:t>
              <w:br/>
              <w:t xml:space="preserve">KND</w:t>
              <w:br/>
              <w:t xml:space="preserve">CH/X</w:t>
              <w:br/>
              <w:t xml:space="preserve">C/O</w:t>
              <w:br/>
              <w:t xml:space="preserve">L/M/H1</w:t>
              <w:br/>
              <w:t xml:space="preserve">FRCP2</w:t>
              <w:br/>
              <w:t xml:space="preserve">SAL</w:t>
              <w:br/>
              <w:t xml:space="preserve">FRCP1</w:t>
              <w:br/>
            </w:r>
          </w:p>
        </w:tc>
        <w:tc>
          <w:tcPr>
            <w:tcW w:w="11" w:type="pct"/>
          </w:tcPr>
          <w:p>
            <w:r>
              <w:t>13</w:t>
              <w:br/>
              <w:t xml:space="preserve">F1=LAV F2=L/M/H1</w:t>
              <w:br/>
              <w:t xml:space="preserve">JNIS</w:t>
              <w:br/>
              <w:t xml:space="preserve">JSN</w:t>
              <w:br/>
              <w:t xml:space="preserve">JA/JI</w:t>
              <w:br/>
              <w:t xml:space="preserve">LOCUM 2</w:t>
              <w:br/>
              <w:t xml:space="preserve">TU</w:t>
              <w:br/>
              <w:t xml:space="preserve">LOCUM 1</w:t>
              <w:br/>
              <w:t xml:space="preserve">AJN</w:t>
              <w:br/>
              <w:t xml:space="preserve">CHNG</w:t>
              <w:br/>
              <w:t xml:space="preserve">HRI</w:t>
              <w:br/>
              <w:t xml:space="preserve">BRO</w:t>
              <w:br/>
              <w:t xml:space="preserve">DAW</w:t>
              <w:br/>
              <w:t xml:space="preserve">CH/X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14</w:t>
              <w:br/>
              <w:t xml:space="preserve">F1=MYR F2=DAW</w:t>
              <w:br/>
              <w:t xml:space="preserve">CLS</w:t>
              <w:br/>
              <w:t xml:space="preserve">SCTT</w:t>
              <w:br/>
              <w:t xml:space="preserve">COL</w:t>
              <w:br/>
              <w:t xml:space="preserve"> </w:t>
              <w:br/>
              <w:t xml:space="preserve">JNIS</w:t>
              <w:br/>
              <w:t xml:space="preserve">G/P.A</w:t>
              <w:br/>
              <w:t xml:space="preserve">CHD</w:t>
              <w:br/>
              <w:t xml:space="preserve">JA/JI</w:t>
              <w:br/>
              <w:t xml:space="preserve">H/B</w:t>
              <w:br/>
              <w:t xml:space="preserve">AJN</w:t>
              <w:br/>
              <w:t xml:space="preserve">C/O</w:t>
              <w:br/>
              <w:t xml:space="preserve">SAL</w:t>
              <w:br/>
              <w:t xml:space="preserve">L/M/H1</w:t>
              <w:br/>
            </w:r>
          </w:p>
        </w:tc>
        <w:tc>
          <w:tcPr>
            <w:tcW w:w="11" w:type="pct"/>
          </w:tcPr>
          <w:p>
            <w:r>
              <w:t>15</w:t>
              <w:br/>
              <w:t xml:space="preserve">F1=FYZ F2=LAV</w:t>
              <w:br/>
              <w:t xml:space="preserve">CLS</w:t>
              <w:br/>
              <w:t xml:space="preserve">KND</w:t>
              <w:br/>
              <w:t xml:space="preserve">G/P.A</w:t>
              <w:br/>
              <w:t xml:space="preserve"> </w:t>
              <w:br/>
              <w:t xml:space="preserve">W/C/E</w:t>
              <w:br/>
              <w:t xml:space="preserve">CHD</w:t>
              <w:br/>
              <w:t xml:space="preserve">MYR</w:t>
              <w:br/>
              <w:t xml:space="preserve">KHN</w:t>
              <w:br/>
              <w:t xml:space="preserve">DAW</w:t>
              <w:br/>
              <w:t xml:space="preserve">JA/JI</w:t>
              <w:br/>
              <w:t xml:space="preserve">FRCP2</w:t>
              <w:br/>
              <w:t xml:space="preserve">H/B</w:t>
              <w:br/>
              <w:t xml:space="preserve">LOCUM 1</w:t>
              <w:br/>
            </w:r>
          </w:p>
        </w:tc>
        <w:tc>
          <w:tcPr>
            <w:tcW w:w="11" w:type="pct"/>
          </w:tcPr>
          <w:p>
            <w:r>
              <w:t>16</w:t>
              <w:br/>
              <w:t xml:space="preserve">F1=SCTT F2=JA/JI</w:t>
              <w:br/>
              <w:t xml:space="preserve">BRO</w:t>
              <w:br/>
              <w:t xml:space="preserve">CLS</w:t>
              <w:br/>
              <w:t xml:space="preserve">G/P.A</w:t>
              <w:br/>
              <w:t xml:space="preserve"> </w:t>
              <w:br/>
              <w:t xml:space="preserve">L/M/H2</w:t>
              <w:br/>
              <w:t xml:space="preserve">KND</w:t>
              <w:br/>
              <w:t xml:space="preserve">BRUL</w:t>
              <w:br/>
              <w:t xml:space="preserve">CHD</w:t>
              <w:br/>
              <w:t xml:space="preserve">KHN</w:t>
              <w:br/>
              <w:t xml:space="preserve">JSN</w:t>
              <w:br/>
              <w:t xml:space="preserve">MYR</w:t>
              <w:br/>
              <w:t xml:space="preserve">FRCP1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17</w:t>
              <w:br/>
              <w:t xml:space="preserve">F1=L/M/H2 F2=JSN</w:t>
              <w:br/>
              <w:t xml:space="preserve">BRO</w:t>
              <w:br/>
              <w:t xml:space="preserve">CLS</w:t>
              <w:br/>
              <w:t xml:space="preserve">G/P.A</w:t>
              <w:br/>
              <w:t xml:space="preserve"> </w:t>
              <w:br/>
              <w:t xml:space="preserve">SCTT</w:t>
              <w:br/>
              <w:t xml:space="preserve">KND</w:t>
              <w:br/>
              <w:t xml:space="preserve">BRUL</w:t>
              <w:br/>
              <w:t xml:space="preserve">KHN</w:t>
              <w:br/>
              <w:t xml:space="preserve">CHD</w:t>
              <w:br/>
              <w:t xml:space="preserve">MYR</w:t>
              <w:br/>
              <w:t xml:space="preserve">JA/JI</w:t>
              <w:br/>
              <w:t xml:space="preserve">FRCP1</w:t>
              <w:br/>
              <w:t xml:space="preserve">KRS</w:t>
              <w:br/>
            </w:r>
          </w:p>
        </w:tc>
      </w:tr>
      <w:tr>
        <w:tc>
          <w:tcPr>
            <w:tcW w:w="11" w:type="pct"/>
          </w:tcPr>
          <w:p>
            <w:r>
              <w:t>18</w:t>
              <w:br/>
              <w:t xml:space="preserve">F1=AN F2=LAV</w:t>
              <w:br/>
              <w:t xml:space="preserve">JNIS      06-12</w:t>
              <w:br/>
              <w:t xml:space="preserve">CHNG      07-15</w:t>
              <w:br/>
              <w:t xml:space="preserve">FRCP2     09-17</w:t>
              <w:br/>
              <w:t xml:space="preserve">FYZ       10-16</w:t>
              <w:br/>
              <w:t xml:space="preserve">SCTT      (10)12-19</w:t>
              <w:br/>
              <w:t xml:space="preserve">C/O       11-17</w:t>
              <w:br/>
              <w:t xml:space="preserve">H/W       13-19</w:t>
              <w:br/>
              <w:t xml:space="preserve">LOCUM 2   15-23</w:t>
              <w:br/>
              <w:t xml:space="preserve">CHD       17-01</w:t>
              <w:br/>
              <w:t xml:space="preserve">DAW       18-24</w:t>
              <w:br/>
              <w:t xml:space="preserve">MYR       19-01</w:t>
              <w:br/>
              <w:t xml:space="preserve">L/M/H2    23-06</w:t>
              <w:br/>
              <w:t xml:space="preserve">AJN       24-07</w:t>
              <w:br/>
            </w:r>
          </w:p>
        </w:tc>
        <w:tc>
          <w:tcPr>
            <w:tcW w:w="11" w:type="pct"/>
          </w:tcPr>
          <w:p>
            <w:r>
              <w:t>19</w:t>
              <w:br/>
              <w:t xml:space="preserve">F1=AN F2=LOCUM 2</w:t>
              <w:br/>
              <w:t xml:space="preserve">COL</w:t>
              <w:br/>
              <w:t xml:space="preserve">TU</w:t>
              <w:br/>
              <w:t xml:space="preserve">FYZ</w:t>
              <w:br/>
              <w:t xml:space="preserve">JNIS</w:t>
              <w:br/>
              <w:t xml:space="preserve">G/P.A</w:t>
              <w:br/>
              <w:t xml:space="preserve">CH/X</w:t>
              <w:br/>
              <w:t xml:space="preserve">H/W</w:t>
              <w:br/>
              <w:t xml:space="preserve">L/M/H1</w:t>
              <w:br/>
              <w:t xml:space="preserve">BRUL</w:t>
              <w:br/>
              <w:t xml:space="preserve">CLS</w:t>
              <w:br/>
              <w:t xml:space="preserve">SAL</w:t>
              <w:br/>
              <w:t xml:space="preserve">L/M/H2</w:t>
              <w:br/>
              <w:t xml:space="preserve">WSH</w:t>
              <w:br/>
            </w:r>
          </w:p>
        </w:tc>
        <w:tc>
          <w:tcPr>
            <w:tcW w:w="11" w:type="pct"/>
          </w:tcPr>
          <w:p>
            <w:r>
              <w:t>20</w:t>
              <w:br/>
              <w:t xml:space="preserve">F1=LOCUM 1 F2=KHO</w:t>
              <w:br/>
              <w:t xml:space="preserve">HD/Z</w:t>
              <w:br/>
              <w:t xml:space="preserve">FRCP2</w:t>
              <w:br/>
              <w:t xml:space="preserve">H/B</w:t>
              <w:br/>
              <w:t xml:space="preserve">COL</w:t>
              <w:br/>
              <w:t xml:space="preserve">C/O</w:t>
              <w:br/>
              <w:t xml:space="preserve">G/P.A</w:t>
              <w:br/>
              <w:t xml:space="preserve">FYZ</w:t>
              <w:br/>
              <w:t xml:space="preserve">L/M/H1</w:t>
              <w:br/>
              <w:t xml:space="preserve">H/W</w:t>
              <w:br/>
              <w:t xml:space="preserve">CHNG</w:t>
              <w:br/>
              <w:t xml:space="preserve">CLS</w:t>
              <w:br/>
              <w:t xml:space="preserve">WSH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21</w:t>
              <w:br/>
              <w:t xml:space="preserve">F1=AN F2=G/P.A</w:t>
              <w:br/>
              <w:t xml:space="preserve">DAW</w:t>
              <w:br/>
              <w:t xml:space="preserve">FRCP2</w:t>
              <w:br/>
              <w:t xml:space="preserve">LOCUM 1</w:t>
              <w:br/>
              <w:t xml:space="preserve"> </w:t>
              <w:br/>
              <w:t xml:space="preserve">SCTT</w:t>
              <w:br/>
              <w:t xml:space="preserve">FYZ</w:t>
              <w:br/>
              <w:t xml:space="preserve">JSN</w:t>
              <w:br/>
              <w:t xml:space="preserve">KHO</w:t>
              <w:br/>
              <w:t xml:space="preserve">BRUL</w:t>
              <w:br/>
              <w:t xml:space="preserve">LOCUM 2</w:t>
              <w:br/>
              <w:t xml:space="preserve">HD/Z</w:t>
              <w:br/>
              <w:t xml:space="preserve">FRCP1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22</w:t>
              <w:br/>
              <w:t xml:space="preserve">F1=LAV F2=C/O</w:t>
              <w:br/>
              <w:t xml:space="preserve">CBK</w:t>
              <w:br/>
              <w:t xml:space="preserve">COL</w:t>
              <w:br/>
              <w:t xml:space="preserve">DAW</w:t>
              <w:br/>
              <w:t xml:space="preserve"> </w:t>
              <w:br/>
              <w:t xml:space="preserve">CH/X</w:t>
              <w:br/>
              <w:t xml:space="preserve">AJN</w:t>
              <w:br/>
              <w:t xml:space="preserve">L/M/H1</w:t>
              <w:br/>
              <w:t xml:space="preserve">BRO</w:t>
              <w:br/>
              <w:t xml:space="preserve">KHN</w:t>
              <w:br/>
              <w:t xml:space="preserve">FYZ</w:t>
              <w:br/>
              <w:t xml:space="preserve">LOCUM 1</w:t>
              <w:br/>
              <w:t xml:space="preserve">SCTT</w:t>
              <w:br/>
              <w:t xml:space="preserve">MYR</w:t>
              <w:br/>
            </w:r>
          </w:p>
        </w:tc>
        <w:tc>
          <w:tcPr>
            <w:tcW w:w="11" w:type="pct"/>
          </w:tcPr>
          <w:p>
            <w:r>
              <w:t>23</w:t>
              <w:br/>
              <w:t xml:space="preserve">F1=AJN F2=CHNG</w:t>
              <w:br/>
              <w:t xml:space="preserve">W/C/E</w:t>
              <w:br/>
              <w:t xml:space="preserve">FRCP2</w:t>
              <w:br/>
              <w:t xml:space="preserve">COL</w:t>
              <w:br/>
              <w:t xml:space="preserve"> </w:t>
              <w:br/>
              <w:t xml:space="preserve">H/B</w:t>
              <w:br/>
              <w:t xml:space="preserve">L/M/H1</w:t>
              <w:br/>
              <w:t xml:space="preserve">CBK</w:t>
              <w:br/>
              <w:t xml:space="preserve">C/O</w:t>
              <w:br/>
              <w:t xml:space="preserve">TU</w:t>
              <w:br/>
              <w:t xml:space="preserve">HD/Z</w:t>
              <w:br/>
              <w:t xml:space="preserve">SAL</w:t>
              <w:br/>
              <w:t xml:space="preserve">JNIS</w:t>
              <w:br/>
              <w:t xml:space="preserve">H/W</w:t>
              <w:br/>
            </w:r>
          </w:p>
        </w:tc>
        <w:tc>
          <w:tcPr>
            <w:tcW w:w="11" w:type="pct"/>
          </w:tcPr>
          <w:p>
            <w:r>
              <w:t>24</w:t>
              <w:br/>
              <w:t xml:space="preserve">F1=AJN F2=HD/Z</w:t>
              <w:br/>
              <w:t xml:space="preserve">W/C/E</w:t>
              <w:br/>
              <w:t xml:space="preserve">COL</w:t>
              <w:br/>
              <w:t xml:space="preserve">FRCP2</w:t>
              <w:br/>
              <w:t xml:space="preserve"> </w:t>
              <w:br/>
              <w:t xml:space="preserve">H/B</w:t>
              <w:br/>
              <w:t xml:space="preserve">L/M/H1</w:t>
              <w:br/>
              <w:t xml:space="preserve">CBK</w:t>
              <w:br/>
              <w:t xml:space="preserve">C/O</w:t>
              <w:br/>
              <w:t xml:space="preserve">TU</w:t>
              <w:br/>
              <w:t xml:space="preserve">CHNG</w:t>
              <w:br/>
              <w:t xml:space="preserve">SAL</w:t>
              <w:br/>
              <w:t xml:space="preserve">JNIS</w:t>
              <w:br/>
              <w:t xml:space="preserve">H/W</w:t>
              <w:br/>
            </w:r>
          </w:p>
        </w:tc>
      </w:tr>
      <w:tr>
        <w:tc>
          <w:tcPr>
            <w:tcW w:w="11" w:type="pct"/>
          </w:tcPr>
          <w:p>
            <w:r>
              <w:t>25</w:t>
              <w:br/>
              <w:t xml:space="preserve">F1=G/P.A F2=W/C/E</w:t>
              <w:br/>
              <w:t xml:space="preserve">KND       06-12</w:t>
              <w:br/>
              <w:t xml:space="preserve">CH/X      07-15</w:t>
              <w:br/>
              <w:t xml:space="preserve">L/M/H2    09-17</w:t>
              <w:br/>
              <w:t xml:space="preserve">LOCUM 1   10-16</w:t>
              <w:br/>
              <w:t xml:space="preserve">COL       (10)12-19</w:t>
              <w:br/>
              <w:t xml:space="preserve">FRCP2     11-17</w:t>
              <w:br/>
              <w:t xml:space="preserve">C/O       13-19</w:t>
              <w:br/>
              <w:t xml:space="preserve">TU        15-23</w:t>
              <w:br/>
              <w:t xml:space="preserve">KHN       17-01</w:t>
              <w:br/>
              <w:t xml:space="preserve">JSN       18-24</w:t>
              <w:br/>
              <w:t xml:space="preserve">JA/JI     19-01</w:t>
              <w:br/>
              <w:t xml:space="preserve">LOCUM 2   23-06</w:t>
              <w:br/>
              <w:t xml:space="preserve">KRS       24-07</w:t>
              <w:br/>
            </w:r>
          </w:p>
        </w:tc>
        <w:tc>
          <w:tcPr>
            <w:tcW w:w="11" w:type="pct"/>
          </w:tcPr>
          <w:p>
            <w:r>
              <w:t>26</w:t>
              <w:br/>
              <w:t xml:space="preserve">F1=KHO F2=TU</w:t>
              <w:br/>
              <w:t xml:space="preserve">CH/X</w:t>
              <w:br/>
              <w:t xml:space="preserve">CHD</w:t>
              <w:br/>
              <w:t xml:space="preserve">FRCP2</w:t>
              <w:br/>
              <w:t xml:space="preserve">L/M/H2</w:t>
              <w:br/>
              <w:t xml:space="preserve">G/P.A</w:t>
              <w:br/>
              <w:t xml:space="preserve">DAW</w:t>
              <w:br/>
              <w:t xml:space="preserve">KND</w:t>
              <w:br/>
              <w:t xml:space="preserve">MYR</w:t>
              <w:br/>
              <w:t xml:space="preserve">KHN</w:t>
              <w:br/>
              <w:t xml:space="preserve">SAL</w:t>
              <w:br/>
              <w:t xml:space="preserve">C/O</w:t>
              <w:br/>
              <w:t xml:space="preserve">AJN</w:t>
              <w:br/>
              <w:t xml:space="preserve">SCTT</w:t>
              <w:br/>
            </w:r>
          </w:p>
        </w:tc>
        <w:tc>
          <w:tcPr>
            <w:tcW w:w="11" w:type="pct"/>
          </w:tcPr>
          <w:p>
            <w:r>
              <w:t>27</w:t>
              <w:br/>
              <w:t xml:space="preserve">F1=LAV F2=L/M/H2</w:t>
              <w:br/>
              <w:t xml:space="preserve">BRUL</w:t>
              <w:br/>
              <w:t xml:space="preserve">H/B</w:t>
              <w:br/>
              <w:t xml:space="preserve">CHD</w:t>
              <w:br/>
              <w:t xml:space="preserve">LOCUM 1</w:t>
              <w:br/>
              <w:t xml:space="preserve">COL</w:t>
              <w:br/>
              <w:t xml:space="preserve">DAW</w:t>
              <w:br/>
              <w:t xml:space="preserve">BRO</w:t>
              <w:br/>
              <w:t xml:space="preserve">CLS</w:t>
              <w:br/>
              <w:t xml:space="preserve">MYR</w:t>
              <w:br/>
              <w:t xml:space="preserve">KHN</w:t>
              <w:br/>
              <w:t xml:space="preserve">KHO</w:t>
              <w:br/>
              <w:t xml:space="preserve">TU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28</w:t>
              <w:br/>
              <w:t xml:space="preserve">F1=AN F2=KHN</w:t>
              <w:br/>
              <w:t xml:space="preserve">CBK</w:t>
              <w:br/>
              <w:t xml:space="preserve">BRUL</w:t>
              <w:br/>
              <w:t xml:space="preserve">JNIS</w:t>
              <w:br/>
              <w:t xml:space="preserve"> </w:t>
              <w:br/>
              <w:t xml:space="preserve">COL</w:t>
              <w:br/>
              <w:t xml:space="preserve">CHD</w:t>
              <w:br/>
              <w:t xml:space="preserve">H/B</w:t>
              <w:br/>
              <w:t xml:space="preserve">G/P.A</w:t>
              <w:br/>
              <w:t xml:space="preserve">CLS</w:t>
              <w:br/>
              <w:t xml:space="preserve">FRCP2</w:t>
              <w:br/>
              <w:t xml:space="preserve">WSH</w:t>
              <w:br/>
              <w:t xml:space="preserve">HD/Z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29</w:t>
              <w:br/>
              <w:t xml:space="preserve">F1=HRI F2=LAV</w:t>
              <w:br/>
              <w:t xml:space="preserve">DAW</w:t>
              <w:br/>
              <w:t xml:space="preserve">BRUL</w:t>
              <w:br/>
              <w:t xml:space="preserve">CH/X</w:t>
              <w:br/>
              <w:t xml:space="preserve"> </w:t>
              <w:br/>
              <w:t xml:space="preserve">C/O</w:t>
              <w:br/>
              <w:t xml:space="preserve">BRO</w:t>
              <w:br/>
              <w:t xml:space="preserve">CBK</w:t>
              <w:br/>
              <w:t xml:space="preserve">MYR</w:t>
              <w:br/>
              <w:t xml:space="preserve">JNIS</w:t>
              <w:br/>
              <w:t xml:space="preserve">L/M/H2</w:t>
              <w:br/>
              <w:t xml:space="preserve">H/B</w:t>
              <w:br/>
              <w:t xml:space="preserve">LOCUM 1</w:t>
              <w:br/>
              <w:t xml:space="preserve">CLS</w:t>
              <w:br/>
            </w:r>
          </w:p>
        </w:tc>
        <w:tc>
          <w:tcPr>
            <w:tcW w:w="11" w:type="pct"/>
          </w:tcPr>
          <w:p>
            <w:r>
              <w:t>30</w:t>
              <w:br/>
              <w:t xml:space="preserve">F1=FYZ F2=HRI</w:t>
              <w:br/>
              <w:t xml:space="preserve">LOCUM 2</w:t>
              <w:br/>
              <w:t xml:space="preserve">KHO</w:t>
              <w:br/>
              <w:t xml:space="preserve">SCTT</w:t>
              <w:br/>
              <w:t xml:space="preserve"> </w:t>
              <w:br/>
              <w:t xml:space="preserve">DAW</w:t>
              <w:br/>
              <w:t xml:space="preserve">BRO</w:t>
              <w:br/>
              <w:t xml:space="preserve">CH/X</w:t>
              <w:br/>
              <w:t xml:space="preserve">FRCP1</w:t>
              <w:br/>
              <w:t xml:space="preserve">L/M/H2</w:t>
              <w:br/>
              <w:t xml:space="preserve">G/P.A</w:t>
              <w:br/>
              <w:t xml:space="preserve">KND</w:t>
              <w:br/>
              <w:t xml:space="preserve">JA/JI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31</w:t>
              <w:br/>
              <w:t xml:space="preserve">F1=BRO F2=HRI</w:t>
              <w:br/>
              <w:t xml:space="preserve">LOCUM 2</w:t>
              <w:br/>
              <w:t xml:space="preserve">KHO</w:t>
              <w:br/>
              <w:t xml:space="preserve">DAW</w:t>
              <w:br/>
              <w:t xml:space="preserve"> </w:t>
              <w:br/>
              <w:t xml:space="preserve">FYZ</w:t>
              <w:br/>
              <w:t xml:space="preserve">SCTT</w:t>
              <w:br/>
              <w:t xml:space="preserve">CH/X</w:t>
              <w:br/>
              <w:t xml:space="preserve">FRCP1</w:t>
              <w:br/>
              <w:t xml:space="preserve">L/M/H2</w:t>
              <w:br/>
              <w:t xml:space="preserve">G/P.A</w:t>
              <w:br/>
              <w:t xml:space="preserve">KND</w:t>
              <w:br/>
              <w:t xml:space="preserve">JA/JI</w:t>
              <w:br/>
              <w:t xml:space="preserve">KRS</w:t>
              <w:br/>
            </w:r>
          </w:p>
        </w:tc>
      </w:tr>
    </w:tbl>
    <w:br w:type="page"/>
    <w:p>
      <w:pPr>
        <w:pStyle w:val="Heading1"/>
      </w:pPr>
      <w:r>
        <w:t>September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r>
        <w:tc>
          <w:tcPr>
            <w:tcW w:w="11" w:type="pct"/>
          </w:tcPr>
          <w:p>
            <w:r>
              <w:t>Monday</w:t>
            </w:r>
          </w:p>
        </w:tc>
        <w:tc>
          <w:tcPr>
            <w:tcW w:w="11" w:type="pct"/>
          </w:tcPr>
          <w:p>
            <w:r>
              <w:t>Tuesday</w:t>
            </w:r>
          </w:p>
        </w:tc>
        <w:tc>
          <w:tcPr>
            <w:tcW w:w="11" w:type="pct"/>
          </w:tcPr>
          <w:p>
            <w:r>
              <w:t>Wednesday</w:t>
            </w:r>
          </w:p>
        </w:tc>
        <w:tc>
          <w:tcPr>
            <w:tcW w:w="11" w:type="pct"/>
          </w:tcPr>
          <w:p>
            <w:r>
              <w:t>Thursday</w:t>
            </w:r>
          </w:p>
        </w:tc>
        <w:tc>
          <w:tcPr>
            <w:tcW w:w="11" w:type="pct"/>
          </w:tcPr>
          <w:p>
            <w:r>
              <w:t>Friday</w:t>
            </w:r>
          </w:p>
        </w:tc>
        <w:tc>
          <w:tcPr>
            <w:tcW w:w="11" w:type="pct"/>
          </w:tcPr>
          <w:p>
            <w:r>
              <w:t>Saturday</w:t>
            </w:r>
          </w:p>
        </w:tc>
        <w:tc>
          <w:tcPr>
            <w:tcW w:w="11" w:type="pct"/>
          </w:tcPr>
          <w:p>
            <w:r>
              <w:t>Sunday</w:t>
            </w:r>
          </w:p>
        </w:tc>
      </w:tr>
      <w:tr>
        <w:tc>
          <w:tcPr>
            <w:tcW w:w="11" w:type="pct"/>
          </w:tcPr>
          <w:p>
            <w:r>
              <w:t>1</w:t>
              <w:br/>
              <w:t xml:space="preserve">F1=LAV F2=SCTT</w:t>
              <w:br/>
              <w:t xml:space="preserve">HD/Z      06-12</w:t>
              <w:br/>
              <w:t xml:space="preserve">MYR       07-15</w:t>
              <w:br/>
              <w:t xml:space="preserve">H/B       09-17</w:t>
              <w:br/>
              <w:t xml:space="preserve">CHD       10-16</w:t>
              <w:br/>
              <w:t xml:space="preserve">COL       (10)12-19</w:t>
              <w:br/>
              <w:t xml:space="preserve">BRO       11-17</w:t>
              <w:br/>
              <w:t xml:space="preserve">KHO       13-19</w:t>
              <w:br/>
              <w:t xml:space="preserve">L/M/H2    15-23</w:t>
              <w:br/>
              <w:t xml:space="preserve">FRCP2     17-01</w:t>
              <w:br/>
              <w:t xml:space="preserve">W/C/E     18-24</w:t>
              <w:br/>
              <w:t xml:space="preserve">AJN       19-01</w:t>
              <w:br/>
              <w:t xml:space="preserve">FRCP1     23-06</w:t>
              <w:br/>
              <w:t xml:space="preserve">LOCUM 2   24-07</w:t>
              <w:br/>
            </w:r>
          </w:p>
        </w:tc>
        <w:tc>
          <w:tcPr>
            <w:tcW w:w="11" w:type="pct"/>
          </w:tcPr>
          <w:p>
            <w:r>
              <w:t>2</w:t>
              <w:br/>
              <w:t xml:space="preserve">F1=AN F2=DAW</w:t>
              <w:br/>
              <w:t xml:space="preserve">H/W</w:t>
              <w:br/>
              <w:t xml:space="preserve">BRUL</w:t>
              <w:br/>
              <w:t xml:space="preserve">MYR</w:t>
              <w:br/>
              <w:t xml:space="preserve">G/P.JS</w:t>
              <w:br/>
              <w:t xml:space="preserve">C/O</w:t>
              <w:br/>
              <w:t xml:space="preserve">KHO</w:t>
              <w:br/>
              <w:t xml:space="preserve">CH/X</w:t>
              <w:br/>
              <w:t xml:space="preserve">SAL</w:t>
              <w:br/>
              <w:t xml:space="preserve">H/B</w:t>
              <w:br/>
              <w:t xml:space="preserve">W/C/E</w:t>
              <w:br/>
              <w:t xml:space="preserve">CHD</w:t>
              <w:br/>
              <w:t xml:space="preserve">FRCP1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3</w:t>
              <w:br/>
              <w:t xml:space="preserve">F1=LAV F2=MYR</w:t>
              <w:br/>
              <w:t xml:space="preserve">L/M/H1</w:t>
              <w:br/>
              <w:t xml:space="preserve">JNIS</w:t>
              <w:br/>
              <w:t xml:space="preserve">H/W</w:t>
              <w:br/>
              <w:t xml:space="preserve">FYZ</w:t>
              <w:br/>
              <w:t xml:space="preserve">BRUL</w:t>
              <w:br/>
              <w:t xml:space="preserve">KHO</w:t>
              <w:br/>
              <w:t xml:space="preserve">KND</w:t>
              <w:br/>
              <w:t xml:space="preserve">H/B</w:t>
              <w:br/>
              <w:t xml:space="preserve">JSN</w:t>
              <w:br/>
              <w:t xml:space="preserve">L/M/H2</w:t>
              <w:br/>
              <w:t xml:space="preserve">TU</w:t>
              <w:br/>
              <w:t xml:space="preserve">CH/X</w:t>
              <w:br/>
              <w:t xml:space="preserve">BRO</w:t>
              <w:br/>
            </w:r>
          </w:p>
        </w:tc>
        <w:tc>
          <w:tcPr>
            <w:tcW w:w="11" w:type="pct"/>
          </w:tcPr>
          <w:p>
            <w:r>
              <w:t>4</w:t>
              <w:br/>
              <w:t xml:space="preserve">F1=LOCUM 1 F2=KHO</w:t>
              <w:br/>
              <w:t xml:space="preserve">FRCP2</w:t>
              <w:br/>
              <w:t xml:space="preserve">HD/Z</w:t>
              <w:br/>
              <w:t xml:space="preserve">JNIS</w:t>
              <w:br/>
              <w:t xml:space="preserve"> </w:t>
              <w:br/>
              <w:t xml:space="preserve">FYZ</w:t>
              <w:br/>
              <w:t xml:space="preserve">L/M/H1</w:t>
              <w:br/>
              <w:t xml:space="preserve">BRUL</w:t>
              <w:br/>
              <w:t xml:space="preserve">C/O</w:t>
              <w:br/>
              <w:t xml:space="preserve">SAL</w:t>
              <w:br/>
              <w:t xml:space="preserve">H/W</w:t>
              <w:br/>
              <w:t xml:space="preserve">JA/JI</w:t>
              <w:br/>
              <w:t xml:space="preserve">CH/X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5</w:t>
              <w:br/>
              <w:t xml:space="preserve">F1=FRCP2 F2=KHO</w:t>
              <w:br/>
              <w:t xml:space="preserve">CHD</w:t>
              <w:br/>
              <w:t xml:space="preserve">COL</w:t>
              <w:br/>
              <w:t xml:space="preserve">W/C/E</w:t>
              <w:br/>
              <w:t xml:space="preserve"> </w:t>
              <w:br/>
              <w:t xml:space="preserve">CLS</w:t>
              <w:br/>
              <w:t xml:space="preserve">BRUL</w:t>
              <w:br/>
              <w:t xml:space="preserve">AJN</w:t>
              <w:br/>
              <w:t xml:space="preserve">MYR</w:t>
              <w:br/>
              <w:t xml:space="preserve">L/M/H1</w:t>
              <w:br/>
              <w:t xml:space="preserve">DAW</w:t>
              <w:br/>
              <w:t xml:space="preserve">H/W</w:t>
              <w:br/>
              <w:t xml:space="preserve">JA/JI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6</w:t>
              <w:br/>
              <w:t xml:space="preserve">F1=LAV F2=C/O</w:t>
              <w:br/>
              <w:t xml:space="preserve">CHD</w:t>
              <w:br/>
              <w:t xml:space="preserve">CHNG</w:t>
              <w:br/>
              <w:t xml:space="preserve">WSH</w:t>
              <w:br/>
              <w:t xml:space="preserve"> </w:t>
              <w:br/>
              <w:t xml:space="preserve">FRCP2</w:t>
              <w:br/>
              <w:t xml:space="preserve">HD/Z</w:t>
              <w:br/>
              <w:t xml:space="preserve">H/B</w:t>
              <w:br/>
              <w:t xml:space="preserve">LOCUM 1</w:t>
              <w:br/>
              <w:t xml:space="preserve">H/W</w:t>
              <w:br/>
              <w:t xml:space="preserve">G/P.JS</w:t>
              <w:br/>
              <w:t xml:space="preserve">AJN</w:t>
              <w:br/>
              <w:t xml:space="preserve">SAL</w:t>
              <w:br/>
              <w:t xml:space="preserve">CLS</w:t>
              <w:br/>
            </w:r>
          </w:p>
        </w:tc>
        <w:tc>
          <w:tcPr>
            <w:tcW w:w="11" w:type="pct"/>
          </w:tcPr>
          <w:p>
            <w:r>
              <w:t>7</w:t>
              <w:br/>
              <w:t xml:space="preserve">F1=LAV F2=C/O</w:t>
              <w:br/>
              <w:t xml:space="preserve">CHD</w:t>
              <w:br/>
              <w:t xml:space="preserve">CHNG</w:t>
              <w:br/>
              <w:t xml:space="preserve">FRCP2</w:t>
              <w:br/>
              <w:t xml:space="preserve"> </w:t>
              <w:br/>
              <w:t xml:space="preserve">WSH</w:t>
              <w:br/>
              <w:t xml:space="preserve">H/B</w:t>
              <w:br/>
              <w:t xml:space="preserve">LOCUM 1</w:t>
              <w:br/>
              <w:t xml:space="preserve">HD/Z</w:t>
              <w:br/>
              <w:t xml:space="preserve">AJN</w:t>
              <w:br/>
              <w:t xml:space="preserve">H/W</w:t>
              <w:br/>
              <w:t xml:space="preserve">G/P.JS</w:t>
              <w:br/>
              <w:t xml:space="preserve">SAL</w:t>
              <w:br/>
              <w:t xml:space="preserve">CLS</w:t>
              <w:br/>
            </w:r>
          </w:p>
        </w:tc>
      </w:tr>
      <w:tr>
        <w:tc>
          <w:tcPr>
            <w:tcW w:w="11" w:type="pct"/>
          </w:tcPr>
          <w:p>
            <w:r>
              <w:t>8</w:t>
              <w:br/>
              <w:t xml:space="preserve">F1=KND F2=HD/Z</w:t>
              <w:br/>
              <w:t xml:space="preserve">DAW       06-12</w:t>
              <w:br/>
              <w:t xml:space="preserve">JNIS      07-15</w:t>
              <w:br/>
              <w:t xml:space="preserve">KHO       09-17</w:t>
              <w:br/>
              <w:t xml:space="preserve">CHNG      10-16</w:t>
              <w:br/>
              <w:t xml:space="preserve">LOCUM 2   (10)12-19</w:t>
              <w:br/>
              <w:t xml:space="preserve">CHD       11-17</w:t>
              <w:br/>
              <w:t xml:space="preserve">TU        13-19</w:t>
              <w:br/>
              <w:t xml:space="preserve">JSN       15-23</w:t>
              <w:br/>
              <w:t xml:space="preserve">LOCUM 1   17-01</w:t>
              <w:br/>
              <w:t xml:space="preserve">FRCP2     18-24</w:t>
              <w:br/>
              <w:t xml:space="preserve">G/P.JS    19-01</w:t>
              <w:br/>
              <w:t xml:space="preserve">FRCP1     23-06</w:t>
              <w:br/>
              <w:t xml:space="preserve">KRS       24-07</w:t>
              <w:br/>
            </w:r>
          </w:p>
        </w:tc>
        <w:tc>
          <w:tcPr>
            <w:tcW w:w="11" w:type="pct"/>
          </w:tcPr>
          <w:p>
            <w:r>
              <w:t>9</w:t>
              <w:br/>
              <w:t xml:space="preserve">F1=CH/X F2=G/P.JS</w:t>
              <w:br/>
              <w:t xml:space="preserve">BRUL</w:t>
              <w:br/>
              <w:t xml:space="preserve">L/M/H1</w:t>
              <w:br/>
              <w:t xml:space="preserve">FYZ</w:t>
              <w:br/>
              <w:t xml:space="preserve">COL</w:t>
              <w:br/>
              <w:t xml:space="preserve">WSH</w:t>
              <w:br/>
              <w:t xml:space="preserve">SCTT</w:t>
              <w:br/>
              <w:t xml:space="preserve">KND</w:t>
              <w:br/>
              <w:t xml:space="preserve">HD/Z</w:t>
              <w:br/>
              <w:t xml:space="preserve">L/M/H2</w:t>
              <w:br/>
              <w:t xml:space="preserve">KHO</w:t>
              <w:br/>
              <w:t xml:space="preserve">JSN</w:t>
              <w:br/>
              <w:t xml:space="preserve">FRCP1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10</w:t>
              <w:br/>
              <w:t xml:space="preserve">F1=AJN F2=LOCUM 2</w:t>
              <w:br/>
              <w:t xml:space="preserve">JA/JI</w:t>
              <w:br/>
              <w:t xml:space="preserve">JNIS</w:t>
              <w:br/>
              <w:t xml:space="preserve">L/M/H1</w:t>
              <w:br/>
              <w:t xml:space="preserve">BRUL</w:t>
              <w:br/>
              <w:t xml:space="preserve">COL</w:t>
              <w:br/>
              <w:t xml:space="preserve">BRO</w:t>
              <w:br/>
              <w:t xml:space="preserve">H/W</w:t>
              <w:br/>
              <w:t xml:space="preserve">CH/X</w:t>
              <w:br/>
              <w:t xml:space="preserve">FYZ</w:t>
              <w:br/>
              <w:t xml:space="preserve">KHO</w:t>
              <w:br/>
              <w:t xml:space="preserve">L/M/H2</w:t>
              <w:br/>
              <w:t xml:space="preserve">C/O</w:t>
              <w:br/>
              <w:t xml:space="preserve">LOCUM 1</w:t>
              <w:br/>
            </w:r>
          </w:p>
        </w:tc>
        <w:tc>
          <w:tcPr>
            <w:tcW w:w="11" w:type="pct"/>
          </w:tcPr>
          <w:p>
            <w:r>
              <w:t>11</w:t>
              <w:br/>
              <w:t xml:space="preserve">F1=H/B F2=H/W</w:t>
              <w:br/>
              <w:t xml:space="preserve">MYR</w:t>
              <w:br/>
              <w:t xml:space="preserve">TU</w:t>
              <w:br/>
              <w:t xml:space="preserve">FRCP2</w:t>
              <w:br/>
              <w:t xml:space="preserve"> </w:t>
              <w:br/>
              <w:t xml:space="preserve">JNIS</w:t>
              <w:br/>
              <w:t xml:space="preserve">L/M/H1</w:t>
              <w:br/>
              <w:t xml:space="preserve">W/C/E</w:t>
              <w:br/>
              <w:t xml:space="preserve">CH/X</w:t>
              <w:br/>
              <w:t xml:space="preserve">L/M/H2</w:t>
              <w:br/>
              <w:t xml:space="preserve">G/P.JS</w:t>
              <w:br/>
              <w:t xml:space="preserve">AJN</w:t>
              <w:br/>
              <w:t xml:space="preserve">LOCUM 2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12</w:t>
              <w:br/>
              <w:t xml:space="preserve">F1=LAV F2=G/P.JS</w:t>
              <w:br/>
              <w:t xml:space="preserve">TU</w:t>
              <w:br/>
              <w:t xml:space="preserve">KND</w:t>
              <w:br/>
              <w:t xml:space="preserve">MYR</w:t>
              <w:br/>
              <w:t xml:space="preserve"> </w:t>
              <w:br/>
              <w:t xml:space="preserve">COL</w:t>
              <w:br/>
              <w:t xml:space="preserve">BRUL</w:t>
              <w:br/>
              <w:t xml:space="preserve">WSH</w:t>
              <w:br/>
              <w:t xml:space="preserve">JSN</w:t>
              <w:br/>
              <w:t xml:space="preserve">AJN</w:t>
              <w:br/>
              <w:t xml:space="preserve">L/M/H1</w:t>
              <w:br/>
              <w:t xml:space="preserve">CLS</w:t>
              <w:br/>
              <w:t xml:space="preserve">H/W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13</w:t>
              <w:br/>
              <w:t xml:space="preserve">F1=HRI F2=TU</w:t>
              <w:br/>
              <w:t xml:space="preserve">BRO</w:t>
              <w:br/>
              <w:t xml:space="preserve">JA/JI</w:t>
              <w:br/>
              <w:t xml:space="preserve">FYZ</w:t>
              <w:br/>
              <w:t xml:space="preserve"> </w:t>
              <w:br/>
              <w:t xml:space="preserve">KND</w:t>
              <w:br/>
              <w:t xml:space="preserve">W/C/E</w:t>
              <w:br/>
              <w:t xml:space="preserve">COL</w:t>
              <w:br/>
              <w:t xml:space="preserve">SCTT</w:t>
              <w:br/>
              <w:t xml:space="preserve">CH/X</w:t>
              <w:br/>
              <w:t xml:space="preserve">BRUL</w:t>
              <w:br/>
              <w:t xml:space="preserve">MYR</w:t>
              <w:br/>
              <w:t xml:space="preserve">JNIS</w:t>
              <w:br/>
              <w:t xml:space="preserve">L/M/H2</w:t>
              <w:br/>
            </w:r>
          </w:p>
        </w:tc>
        <w:tc>
          <w:tcPr>
            <w:tcW w:w="11" w:type="pct"/>
          </w:tcPr>
          <w:p>
            <w:r>
              <w:t>14</w:t>
              <w:br/>
              <w:t xml:space="preserve">F1=HRI F2=BRUL</w:t>
              <w:br/>
              <w:t xml:space="preserve">BRO</w:t>
              <w:br/>
              <w:t xml:space="preserve">FYZ</w:t>
              <w:br/>
              <w:t xml:space="preserve">JA/JI</w:t>
              <w:br/>
              <w:t xml:space="preserve"> </w:t>
              <w:br/>
              <w:t xml:space="preserve">KND</w:t>
              <w:br/>
              <w:t xml:space="preserve">W/C/E</w:t>
              <w:br/>
              <w:t xml:space="preserve">COL</w:t>
              <w:br/>
              <w:t xml:space="preserve">SCTT</w:t>
              <w:br/>
              <w:t xml:space="preserve">MYR</w:t>
              <w:br/>
              <w:t xml:space="preserve">CH/X</w:t>
              <w:br/>
              <w:t xml:space="preserve">TU</w:t>
              <w:br/>
              <w:t xml:space="preserve">JNIS</w:t>
              <w:br/>
              <w:t xml:space="preserve">L/M/H2</w:t>
              <w:br/>
            </w:r>
          </w:p>
        </w:tc>
      </w:tr>
      <w:tr>
        <w:tc>
          <w:tcPr>
            <w:tcW w:w="11" w:type="pct"/>
          </w:tcPr>
          <w:p>
            <w:r>
              <w:t>15</w:t>
              <w:br/>
              <w:t xml:space="preserve">F1=AN F2=LAV</w:t>
              <w:br/>
              <w:t xml:space="preserve">G/P.JS    06-12</w:t>
              <w:br/>
              <w:t xml:space="preserve">FRCP2     07-15</w:t>
              <w:br/>
              <w:t xml:space="preserve">BRO       09-17</w:t>
              <w:br/>
              <w:t xml:space="preserve">JA/JI     10-16</w:t>
              <w:br/>
              <w:t xml:space="preserve">KND       (10)12-19</w:t>
              <w:br/>
              <w:t xml:space="preserve">C/O       11-17</w:t>
              <w:br/>
              <w:t xml:space="preserve">W/C/E     13-19</w:t>
              <w:br/>
              <w:t xml:space="preserve">LOCUM 1   15-23</w:t>
              <w:br/>
              <w:t xml:space="preserve">SAL       17-01</w:t>
              <w:br/>
              <w:t xml:space="preserve">FYZ       18-24</w:t>
              <w:br/>
              <w:t xml:space="preserve">SCTT      19-01</w:t>
              <w:br/>
              <w:t xml:space="preserve">FRCP1     23-06</w:t>
              <w:br/>
              <w:t xml:space="preserve">KRS       24-07</w:t>
              <w:br/>
            </w:r>
          </w:p>
        </w:tc>
        <w:tc>
          <w:tcPr>
            <w:tcW w:w="11" w:type="pct"/>
          </w:tcPr>
          <w:p>
            <w:r>
              <w:t>16</w:t>
              <w:br/>
              <w:t xml:space="preserve">F1=BRO F2=KND</w:t>
              <w:br/>
              <w:t xml:space="preserve">JSN</w:t>
              <w:br/>
              <w:t xml:space="preserve">G/P.JS</w:t>
              <w:br/>
              <w:t xml:space="preserve">WSH</w:t>
              <w:br/>
              <w:t xml:space="preserve">L/M/H1</w:t>
              <w:br/>
              <w:t xml:space="preserve">JA/JI</w:t>
              <w:br/>
              <w:t xml:space="preserve">CHNG</w:t>
              <w:br/>
              <w:t xml:space="preserve">LOCUM 1</w:t>
              <w:br/>
              <w:t xml:space="preserve">KHO</w:t>
              <w:br/>
              <w:t xml:space="preserve">SAL</w:t>
              <w:br/>
              <w:t xml:space="preserve">W/C/E</w:t>
              <w:br/>
              <w:t xml:space="preserve">SCTT</w:t>
              <w:br/>
              <w:t xml:space="preserve">H/B</w:t>
              <w:br/>
              <w:t xml:space="preserve">FRCP1</w:t>
              <w:br/>
            </w:r>
          </w:p>
        </w:tc>
        <w:tc>
          <w:tcPr>
            <w:tcW w:w="11" w:type="pct"/>
          </w:tcPr>
          <w:p>
            <w:r>
              <w:t>17</w:t>
              <w:br/>
              <w:t xml:space="preserve">F1=CLS F2=LAV</w:t>
              <w:br/>
              <w:t xml:space="preserve">G/P.JS</w:t>
              <w:br/>
              <w:t xml:space="preserve">COL</w:t>
              <w:br/>
              <w:t xml:space="preserve">TU</w:t>
              <w:br/>
              <w:t xml:space="preserve">MYR</w:t>
              <w:br/>
              <w:t xml:space="preserve">CHD</w:t>
              <w:br/>
              <w:t xml:space="preserve">L/M/H1</w:t>
              <w:br/>
              <w:t xml:space="preserve">CHNG</w:t>
              <w:br/>
              <w:t xml:space="preserve">KND</w:t>
              <w:br/>
              <w:t xml:space="preserve">HD/Z</w:t>
              <w:br/>
              <w:t xml:space="preserve">HRI</w:t>
              <w:br/>
              <w:t xml:space="preserve">SAL</w:t>
              <w:br/>
              <w:t xml:space="preserve">FYZ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18</w:t>
              <w:br/>
              <w:t xml:space="preserve">F1=LOCUM 2 F2=L/M/H2</w:t>
              <w:br/>
              <w:t xml:space="preserve">G/P.JS</w:t>
              <w:br/>
              <w:t xml:space="preserve">DAW</w:t>
              <w:br/>
              <w:t xml:space="preserve">JNIS</w:t>
              <w:br/>
              <w:t xml:space="preserve"> </w:t>
              <w:br/>
              <w:t xml:space="preserve">COL</w:t>
              <w:br/>
              <w:t xml:space="preserve">H/W</w:t>
              <w:br/>
              <w:t xml:space="preserve">JA/JI</w:t>
              <w:br/>
              <w:t xml:space="preserve">HD/Z</w:t>
              <w:br/>
              <w:t xml:space="preserve">SCTT</w:t>
              <w:br/>
              <w:t xml:space="preserve">SAL</w:t>
              <w:br/>
              <w:t xml:space="preserve">KND</w:t>
              <w:br/>
              <w:t xml:space="preserve">MYR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19</w:t>
              <w:br/>
              <w:t xml:space="preserve">F1=AN F2=LAV</w:t>
              <w:br/>
              <w:t xml:space="preserve">CH/X</w:t>
              <w:br/>
              <w:t xml:space="preserve">JNIS</w:t>
              <w:br/>
              <w:t xml:space="preserve">G/P.JS</w:t>
              <w:br/>
              <w:t xml:space="preserve"> </w:t>
              <w:br/>
              <w:t xml:space="preserve">W/C/E</w:t>
              <w:br/>
              <w:t xml:space="preserve">AJN</w:t>
              <w:br/>
              <w:t xml:space="preserve">LOCUM 2</w:t>
              <w:br/>
              <w:t xml:space="preserve">L/M/H2</w:t>
              <w:br/>
              <w:t xml:space="preserve">C/O</w:t>
              <w:br/>
              <w:t xml:space="preserve">SAL</w:t>
              <w:br/>
              <w:t xml:space="preserve">KHO</w:t>
              <w:br/>
              <w:t xml:space="preserve">MYR</w:t>
              <w:br/>
              <w:t xml:space="preserve">BRUL</w:t>
              <w:br/>
            </w:r>
          </w:p>
        </w:tc>
        <w:tc>
          <w:tcPr>
            <w:tcW w:w="11" w:type="pct"/>
          </w:tcPr>
          <w:p>
            <w:r>
              <w:t>20</w:t>
              <w:br/>
              <w:t xml:space="preserve">F1=AN F2=L/M/H1</w:t>
              <w:br/>
              <w:t xml:space="preserve">CLS</w:t>
              <w:br/>
              <w:t xml:space="preserve">H/B</w:t>
              <w:br/>
              <w:t xml:space="preserve">CHD</w:t>
              <w:br/>
              <w:t xml:space="preserve"> </w:t>
              <w:br/>
              <w:t xml:space="preserve">G/P.JS</w:t>
              <w:br/>
              <w:t xml:space="preserve">LOCUM 2</w:t>
              <w:br/>
              <w:t xml:space="preserve">HD/Z</w:t>
              <w:br/>
              <w:t xml:space="preserve">DAW</w:t>
              <w:br/>
              <w:t xml:space="preserve">C/O</w:t>
              <w:br/>
              <w:t xml:space="preserve">FRCP2</w:t>
              <w:br/>
              <w:t xml:space="preserve">SAL</w:t>
              <w:br/>
              <w:t xml:space="preserve">FRCP1</w:t>
              <w:br/>
              <w:t xml:space="preserve">KHO</w:t>
              <w:br/>
            </w:r>
          </w:p>
        </w:tc>
        <w:tc>
          <w:tcPr>
            <w:tcW w:w="11" w:type="pct"/>
          </w:tcPr>
          <w:p>
            <w:r>
              <w:t>21</w:t>
              <w:br/>
              <w:t xml:space="preserve">F1=AN F2=L/M/H1</w:t>
              <w:br/>
              <w:t xml:space="preserve">CLS</w:t>
              <w:br/>
              <w:t xml:space="preserve">H/B</w:t>
              <w:br/>
              <w:t xml:space="preserve">CHD</w:t>
              <w:br/>
              <w:t xml:space="preserve"> </w:t>
              <w:br/>
              <w:t xml:space="preserve">G/P.JS</w:t>
              <w:br/>
              <w:t xml:space="preserve">LOCUM 2</w:t>
              <w:br/>
              <w:t xml:space="preserve">HD/Z</w:t>
              <w:br/>
              <w:t xml:space="preserve">DAW</w:t>
              <w:br/>
              <w:t xml:space="preserve">C/O</w:t>
              <w:br/>
              <w:t xml:space="preserve">SAL</w:t>
              <w:br/>
              <w:t xml:space="preserve">FRCP2</w:t>
              <w:br/>
              <w:t xml:space="preserve">KHO</w:t>
              <w:br/>
              <w:t xml:space="preserve">FRCP1</w:t>
              <w:br/>
            </w:r>
          </w:p>
        </w:tc>
      </w:tr>
      <w:tr>
        <w:tc>
          <w:tcPr>
            <w:tcW w:w="11" w:type="pct"/>
          </w:tcPr>
          <w:p>
            <w:r>
              <w:t>22</w:t>
              <w:br/>
              <w:t xml:space="preserve">F1=CHNG F2=AN</w:t>
              <w:br/>
              <w:t xml:space="preserve">L/M/H2    06-12</w:t>
              <w:br/>
              <w:t xml:space="preserve">LOCUM 1   07-15</w:t>
              <w:br/>
              <w:t xml:space="preserve">BRO       09-17</w:t>
              <w:br/>
              <w:t xml:space="preserve">JSN       10-16</w:t>
              <w:br/>
              <w:t xml:space="preserve">LOCUM 2   (10)12-19</w:t>
              <w:br/>
              <w:t xml:space="preserve">G/P.JS    11-17</w:t>
              <w:br/>
              <w:t xml:space="preserve">W/C/E     13-19</w:t>
              <w:br/>
              <w:t xml:space="preserve">HD/Z      15-23</w:t>
              <w:br/>
              <w:t xml:space="preserve">SCTT      17-01</w:t>
              <w:br/>
              <w:t xml:space="preserve">JA/JI     18-24</w:t>
              <w:br/>
              <w:t xml:space="preserve">SAL       19-01</w:t>
              <w:br/>
              <w:t xml:space="preserve">TU        23-06</w:t>
              <w:br/>
              <w:t xml:space="preserve">KRS       24-07</w:t>
              <w:br/>
            </w:r>
          </w:p>
        </w:tc>
        <w:tc>
          <w:tcPr>
            <w:tcW w:w="11" w:type="pct"/>
          </w:tcPr>
          <w:p>
            <w:r>
              <w:t>23</w:t>
              <w:br/>
              <w:t xml:space="preserve">F1=CH/X F2=CHNG</w:t>
              <w:br/>
              <w:t xml:space="preserve">AJN</w:t>
              <w:br/>
              <w:t xml:space="preserve">KND</w:t>
              <w:br/>
              <w:t xml:space="preserve">LOCUM 2</w:t>
              <w:br/>
              <w:t xml:space="preserve">COL</w:t>
              <w:br/>
              <w:t xml:space="preserve">H/W</w:t>
              <w:br/>
              <w:t xml:space="preserve">H/B</w:t>
              <w:br/>
              <w:t xml:space="preserve">BRO</w:t>
              <w:br/>
              <w:t xml:space="preserve">FYZ</w:t>
              <w:br/>
              <w:t xml:space="preserve">CHD</w:t>
              <w:br/>
              <w:t xml:space="preserve">L/M/H2</w:t>
              <w:br/>
              <w:t xml:space="preserve">CLS</w:t>
              <w:br/>
              <w:t xml:space="preserve">FRCP1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24</w:t>
              <w:br/>
              <w:t xml:space="preserve">F1=LAV F2=CLS</w:t>
              <w:br/>
              <w:t xml:space="preserve">WSH</w:t>
              <w:br/>
              <w:t xml:space="preserve">C/O</w:t>
              <w:br/>
              <w:t xml:space="preserve">G/P.JS</w:t>
              <w:br/>
              <w:t xml:space="preserve">KND</w:t>
              <w:br/>
              <w:t xml:space="preserve">FRCP2</w:t>
              <w:br/>
              <w:t xml:space="preserve">H/W</w:t>
              <w:br/>
              <w:t xml:space="preserve">BRO</w:t>
              <w:br/>
              <w:t xml:space="preserve">AJN</w:t>
              <w:br/>
              <w:t xml:space="preserve">H/B</w:t>
              <w:br/>
              <w:t xml:space="preserve">L/M/H2</w:t>
              <w:br/>
              <w:t xml:space="preserve">DAW</w:t>
              <w:br/>
              <w:t xml:space="preserve">CHD</w:t>
              <w:br/>
              <w:t xml:space="preserve">FRCP1</w:t>
              <w:br/>
            </w:r>
          </w:p>
        </w:tc>
        <w:tc>
          <w:tcPr>
            <w:tcW w:w="11" w:type="pct"/>
          </w:tcPr>
          <w:p>
            <w:r>
              <w:t>25</w:t>
              <w:br/>
              <w:t xml:space="preserve">F1=FRCP2 F2=AN</w:t>
              <w:br/>
              <w:t xml:space="preserve">BRUL</w:t>
              <w:br/>
              <w:t xml:space="preserve">CH/X</w:t>
              <w:br/>
              <w:t xml:space="preserve">COL</w:t>
              <w:br/>
              <w:t xml:space="preserve"> </w:t>
              <w:br/>
              <w:t xml:space="preserve">SCTT</w:t>
              <w:br/>
              <w:t xml:space="preserve">HD/Z</w:t>
              <w:br/>
              <w:t xml:space="preserve">L/M/H1</w:t>
              <w:br/>
              <w:t xml:space="preserve">JNIS</w:t>
              <w:br/>
              <w:t xml:space="preserve">KND</w:t>
              <w:br/>
              <w:t xml:space="preserve">CLS</w:t>
              <w:br/>
              <w:t xml:space="preserve">DAW</w:t>
              <w:br/>
              <w:t xml:space="preserve">H/B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26</w:t>
              <w:br/>
              <w:t xml:space="preserve">F1=W/C/E F2=LAV</w:t>
              <w:br/>
              <w:t xml:space="preserve">BRUL</w:t>
              <w:br/>
              <w:t xml:space="preserve">CH/X</w:t>
              <w:br/>
              <w:t xml:space="preserve">SCTT</w:t>
              <w:br/>
              <w:t xml:space="preserve"> </w:t>
              <w:br/>
              <w:t xml:space="preserve">FRCP2</w:t>
              <w:br/>
              <w:t xml:space="preserve">JA/JI</w:t>
              <w:br/>
              <w:t xml:space="preserve">MYR</w:t>
              <w:br/>
              <w:t xml:space="preserve">JNIS</w:t>
              <w:br/>
              <w:t xml:space="preserve">DAW</w:t>
              <w:br/>
              <w:t xml:space="preserve">L/M/H1</w:t>
              <w:br/>
              <w:t xml:space="preserve">CLS</w:t>
              <w:br/>
              <w:t xml:space="preserve">SAL</w:t>
              <w:br/>
              <w:t xml:space="preserve">KRS</w:t>
              <w:br/>
            </w:r>
          </w:p>
        </w:tc>
        <w:tc>
          <w:tcPr>
            <w:tcW w:w="11" w:type="pct"/>
          </w:tcPr>
          <w:p>
            <w:r>
              <w:t>27</w:t>
              <w:br/>
              <w:t xml:space="preserve">F1=LOCUM 1 F2=FYZ</w:t>
              <w:br/>
              <w:t xml:space="preserve">BRO</w:t>
              <w:br/>
              <w:t xml:space="preserve">COL</w:t>
              <w:br/>
              <w:t xml:space="preserve">JSN</w:t>
              <w:br/>
              <w:t xml:space="preserve"> </w:t>
              <w:br/>
              <w:t xml:space="preserve">JA/JI</w:t>
              <w:br/>
              <w:t xml:space="preserve">W/C/E</w:t>
              <w:br/>
              <w:t xml:space="preserve">L/M/H2</w:t>
              <w:br/>
              <w:t xml:space="preserve">MYR</w:t>
              <w:br/>
              <w:t xml:space="preserve">SCTT</w:t>
              <w:br/>
              <w:t xml:space="preserve">BRUL</w:t>
              <w:br/>
              <w:t xml:space="preserve">TU</w:t>
              <w:br/>
              <w:t xml:space="preserve">CHNG</w:t>
              <w:br/>
              <w:t xml:space="preserve">KND</w:t>
              <w:br/>
            </w:r>
          </w:p>
        </w:tc>
        <w:tc>
          <w:tcPr>
            <w:tcW w:w="11" w:type="pct"/>
          </w:tcPr>
          <w:p>
            <w:r>
              <w:t>28</w:t>
              <w:br/>
              <w:t xml:space="preserve">F1=JA/JI F2=FYZ</w:t>
              <w:br/>
              <w:t xml:space="preserve">BRO</w:t>
              <w:br/>
              <w:t xml:space="preserve">COL</w:t>
              <w:br/>
              <w:t xml:space="preserve">JSN</w:t>
              <w:br/>
              <w:t xml:space="preserve"> </w:t>
              <w:br/>
              <w:t xml:space="preserve">W/C/E</w:t>
              <w:br/>
              <w:t xml:space="preserve">LOCUM 1</w:t>
              <w:br/>
              <w:t xml:space="preserve">L/M/H2</w:t>
              <w:br/>
              <w:t xml:space="preserve">MYR</w:t>
              <w:br/>
              <w:t xml:space="preserve">TU</w:t>
              <w:br/>
              <w:t xml:space="preserve">SCTT</w:t>
              <w:br/>
              <w:t xml:space="preserve">BRUL</w:t>
              <w:br/>
              <w:t xml:space="preserve">KND</w:t>
              <w:br/>
              <w:t xml:space="preserve">CHNG</w:t>
              <w:br/>
            </w:r>
          </w:p>
        </w:tc>
      </w:tr>
      <w:tr>
        <w:tc>
          <w:tcPr>
            <w:tcW w:w="11" w:type="pct"/>
          </w:tcPr>
          <w:p>
            <w:r>
              <w:t>29</w:t>
              <w:br/>
              <w:t xml:space="preserve">F1=LAV F2=DAW</w:t>
              <w:br/>
              <w:t xml:space="preserve">HD/Z      06-12</w:t>
              <w:br/>
              <w:t xml:space="preserve">JSN       07-15</w:t>
              <w:br/>
              <w:t xml:space="preserve">W/C/E     09-17</w:t>
              <w:br/>
              <w:t xml:space="preserve">CLS       10-16</w:t>
              <w:br/>
              <w:t xml:space="preserve">LOCUM 1   (10)12-19</w:t>
              <w:br/>
              <w:t xml:space="preserve">H/B       11-17</w:t>
              <w:br/>
              <w:t xml:space="preserve">H/W       13-19</w:t>
              <w:br/>
              <w:t xml:space="preserve">L/M/H2    15-23</w:t>
              <w:br/>
              <w:t xml:space="preserve">FRCP1     17-01</w:t>
              <w:br/>
              <w:t xml:space="preserve">FYZ       18-24</w:t>
              <w:br/>
              <w:t xml:space="preserve">SCTT      19-01</w:t>
              <w:br/>
              <w:t xml:space="preserve">SAL       23-06</w:t>
              <w:br/>
              <w:t xml:space="preserve">KRS       24-07</w:t>
              <w:br/>
            </w:r>
          </w:p>
        </w:tc>
        <w:tc>
          <w:tcPr>
            <w:tcW w:w="11" w:type="pct"/>
          </w:tcPr>
          <w:p>
            <w:r>
              <w:t>30</w:t>
              <w:br/>
              <w:t xml:space="preserve">F1=H/B F2=BRO</w:t>
              <w:br/>
              <w:t xml:space="preserve">KHO</w:t>
              <w:br/>
              <w:t xml:space="preserve">AJN</w:t>
              <w:br/>
              <w:t xml:space="preserve">JNIS</w:t>
              <w:br/>
              <w:t xml:space="preserve">LOCUM 2</w:t>
              <w:br/>
              <w:t xml:space="preserve">JSN</w:t>
              <w:br/>
              <w:t xml:space="preserve">JA/JI</w:t>
              <w:br/>
              <w:t xml:space="preserve">L/M/H2</w:t>
              <w:br/>
              <w:t xml:space="preserve">DAW</w:t>
              <w:br/>
              <w:t xml:space="preserve">LOCUM 1</w:t>
              <w:br/>
              <w:t xml:space="preserve">MYR</w:t>
              <w:br/>
              <w:t xml:space="preserve">H/W</w:t>
              <w:br/>
              <w:t xml:space="preserve">W/C/E</w:t>
              <w:br/>
              <w:t xml:space="preserve">TU</w:t>
              <w:br/>
            </w:r>
          </w:p>
        </w:tc>
      </w:tr>
    </w:tbl>
    <w:sectPr>
      <w:pgMar w:top="5" w:right="720" w:bottom="5" w:left="72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Courier" w:hAnsi="Courier"/>
      <w:sz w:val="10"/>
      <w:bdr w:sz="0" w:space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Courier" w:hAnsi="Courier"/>
      <w:sz w:val="10"/>
      <w:bdr w:sz="0" w:space="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Courier" w:hAnsi="Courier"/>
      <w:sz w:val="10"/>
      <w:bdr w:sz="0" w:space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Courier" w:hAnsi="Courier"/>
      <w:sz w:val="10"/>
      <w:bdr w:sz="0" w:space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Courier" w:hAnsi="Courier"/>
      <w:sz w:val="10"/>
      <w:bdr w:sz="0" w:space="0"/>
    </w:rPr>
  </w:style>
  <w:style w:type="character" w:styleId="DefaultParagraphFont" w:default="true">
    <w:name w:val="Default Paragraph Font"/>
    <w:uiPriority w:val="1"/>
    <w:semiHidden/>
    <w:unhideWhenUsed/>
    <w:rPr>
      <w:rFonts w:ascii="Courier" w:hAnsi="Courier"/>
      <w:sz w:val="10"/>
      <w:bdr w:sz="0" w:space="0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Courier" w:hAnsi="Courier"/>
      <w:sz w:val="10"/>
      <w:bdr w:sz="0" w:space="0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Courier" w:hAnsi="Courier"/>
      <w:sz w:val="10"/>
      <w:bdr w:sz="0" w:space="0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Courier" w:hAnsi="Courier"/>
      <w:sz w:val="10"/>
      <w:bdr w:sz="0" w:space="0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Courier" w:hAnsi="Courier"/>
      <w:sz w:val="10"/>
      <w:bdr w:sz="0" w:space="0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Courier" w:hAnsi="Courier"/>
      <w:sz w:val="10"/>
      <w:bdr w:sz="0" w:space="0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Courier" w:hAnsi="Courier"/>
      <w:sz w:val="10"/>
      <w:bdr w:sz="0" w:space="0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Courier" w:hAnsi="Courier"/>
      <w:sz w:val="10"/>
      <w:bdr w:sz="0" w:space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Courier" w:hAnsi="Courier"/>
      <w:sz w:val="10"/>
      <w:bdr w:sz="0" w:space="0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Courier" w:hAnsi="Courier"/>
      <w:sz w:val="10"/>
      <w:bdr w:sz="0" w:space="0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Courier" w:hAnsi="Courier"/>
      <w:sz w:val="10"/>
      <w:bdr w:sz="0" w:space="0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Courier" w:hAnsi="Courier"/>
      <w:sz w:val="10"/>
      <w:bdr w:sz="0" w:space="0"/>
    </w:rPr>
  </w:style>
  <w:style w:type="character" w:styleId="Emphasis">
    <w:name w:val="Emphasis"/>
    <w:basedOn w:val="DefaultParagraphFont"/>
    <w:uiPriority w:val="20"/>
    <w:qFormat/>
    <w:rsid w:val="00D1197D"/>
    <w:rPr>
      <w:rFonts w:ascii="Courier" w:hAnsi="Courier"/>
      <w:sz w:val="10"/>
      <w:bdr w:sz="0" w:space="0"/>
    </w:rPr>
  </w:style>
  <w:style w:type="character" w:styleId="Hyperlink">
    <w:name w:val="Hyperlink"/>
    <w:basedOn w:val="DefaultParagraphFont"/>
    <w:uiPriority w:val="99"/>
    <w:unhideWhenUsed/>
    <w:rPr>
      <w:rFonts w:ascii="Courier" w:hAnsi="Courier"/>
      <w:sz w:val="10"/>
      <w:bdr w:sz="0" w:space="0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ourier" w:hAnsi="Courier"/>
      <w:sz w:val="10"/>
      <w:bdr w:sz="0" w:space="0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Courier" w:hAnsi="Courier"/>
      <w:sz w:val="10"/>
      <w:bdr w:sz="0" w:space="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